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EB0E9" w14:textId="77777777" w:rsidR="002F159D" w:rsidRPr="002F159D" w:rsidRDefault="00CF0EA3" w:rsidP="00453530">
      <w:pPr>
        <w:pStyle w:val="Ttulo1"/>
        <w:ind w:left="2160" w:firstLine="720"/>
        <w:rPr>
          <w:sz w:val="52"/>
          <w:szCs w:val="52"/>
          <w:lang w:val="es-ES"/>
        </w:rPr>
      </w:pPr>
      <w:r w:rsidRPr="002F159D">
        <w:rPr>
          <w:sz w:val="52"/>
          <w:szCs w:val="52"/>
          <w:lang w:val="es-ES"/>
        </w:rPr>
        <w:t>SPOTMAP</w:t>
      </w:r>
    </w:p>
    <w:p w14:paraId="6EE093C5" w14:textId="77777777" w:rsidR="002F159D" w:rsidRDefault="002F159D" w:rsidP="00CF0EA3">
      <w:pPr>
        <w:rPr>
          <w:b/>
          <w:bCs/>
          <w:sz w:val="36"/>
          <w:szCs w:val="36"/>
          <w:lang w:val="es-ES"/>
        </w:rPr>
      </w:pPr>
    </w:p>
    <w:p w14:paraId="79C772DA" w14:textId="44C5AF3D" w:rsidR="00CF0EA3" w:rsidRDefault="00CF0EA3" w:rsidP="00CF0EA3">
      <w:pPr>
        <w:rPr>
          <w:b/>
          <w:bCs/>
          <w:sz w:val="36"/>
          <w:szCs w:val="36"/>
          <w:lang w:val="es-ES"/>
        </w:rPr>
      </w:pPr>
      <w:r w:rsidRPr="00CF0EA3">
        <w:rPr>
          <w:b/>
          <w:bCs/>
          <w:sz w:val="36"/>
          <w:szCs w:val="36"/>
          <w:lang w:val="es-ES"/>
        </w:rPr>
        <w:t xml:space="preserve"> Plataforma web para descubrir y compartir lugares fotográficos</w:t>
      </w:r>
    </w:p>
    <w:p w14:paraId="08F1CC96" w14:textId="77777777" w:rsidR="002F159D" w:rsidRDefault="002F159D" w:rsidP="00CF0EA3">
      <w:pPr>
        <w:rPr>
          <w:b/>
          <w:bCs/>
          <w:sz w:val="36"/>
          <w:szCs w:val="36"/>
          <w:lang w:val="es-ES"/>
        </w:rPr>
      </w:pPr>
    </w:p>
    <w:p w14:paraId="6E3913F6" w14:textId="77777777" w:rsidR="002F159D" w:rsidRPr="00CF0EA3" w:rsidRDefault="002F159D" w:rsidP="00CF0EA3">
      <w:pPr>
        <w:rPr>
          <w:b/>
          <w:bCs/>
          <w:sz w:val="36"/>
          <w:szCs w:val="36"/>
          <w:lang w:val="es-ES"/>
        </w:rPr>
      </w:pPr>
    </w:p>
    <w:p w14:paraId="5B72E182" w14:textId="0FA461BE" w:rsidR="002F159D" w:rsidRDefault="00867BD3" w:rsidP="00CF0EA3">
      <w:pPr>
        <w:rPr>
          <w:b/>
          <w:bCs/>
          <w:sz w:val="36"/>
          <w:szCs w:val="36"/>
          <w:lang w:val="es-ES"/>
        </w:rPr>
      </w:pPr>
      <w:r>
        <w:rPr>
          <w:noProof/>
        </w:rPr>
        <w:drawing>
          <wp:inline distT="0" distB="0" distL="0" distR="0" wp14:anchorId="30467EEE" wp14:editId="7CE33779">
            <wp:extent cx="5106838" cy="2859593"/>
            <wp:effectExtent l="0" t="0" r="0" b="0"/>
            <wp:docPr id="1244534691" name="Imagen 1" descr="uvié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vié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380" cy="2869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8BB5C" w14:textId="77777777" w:rsidR="002F159D" w:rsidRDefault="002F159D" w:rsidP="00CF0EA3">
      <w:pPr>
        <w:rPr>
          <w:b/>
          <w:bCs/>
          <w:sz w:val="36"/>
          <w:szCs w:val="36"/>
          <w:lang w:val="es-ES"/>
        </w:rPr>
      </w:pPr>
    </w:p>
    <w:p w14:paraId="7923A3AE" w14:textId="77777777" w:rsidR="002F159D" w:rsidRDefault="002F159D" w:rsidP="00CF0EA3">
      <w:pPr>
        <w:rPr>
          <w:b/>
          <w:bCs/>
          <w:sz w:val="36"/>
          <w:szCs w:val="36"/>
          <w:lang w:val="es-ES"/>
        </w:rPr>
      </w:pPr>
    </w:p>
    <w:p w14:paraId="738DFC98" w14:textId="7858939B" w:rsidR="00CF0EA3" w:rsidRDefault="00CF0EA3" w:rsidP="00CF0EA3">
      <w:pPr>
        <w:rPr>
          <w:b/>
          <w:bCs/>
          <w:sz w:val="36"/>
          <w:szCs w:val="36"/>
          <w:lang w:val="es-ES"/>
        </w:rPr>
      </w:pPr>
      <w:r w:rsidRPr="00CF0EA3">
        <w:rPr>
          <w:b/>
          <w:bCs/>
          <w:sz w:val="36"/>
          <w:szCs w:val="36"/>
          <w:lang w:val="es-ES"/>
        </w:rPr>
        <w:t>Anteproyecto de Fin de Grado Superior en Desarrollo de Aplicaciones Web</w:t>
      </w:r>
    </w:p>
    <w:p w14:paraId="38A612C4" w14:textId="77777777" w:rsidR="002F159D" w:rsidRDefault="00CF0EA3" w:rsidP="00CF0EA3">
      <w:pPr>
        <w:rPr>
          <w:sz w:val="36"/>
          <w:szCs w:val="36"/>
          <w:lang w:val="es-ES"/>
        </w:rPr>
      </w:pPr>
      <w:r w:rsidRPr="00CF0EA3">
        <w:rPr>
          <w:b/>
          <w:bCs/>
          <w:sz w:val="36"/>
          <w:szCs w:val="36"/>
          <w:lang w:val="es-ES"/>
        </w:rPr>
        <w:t>Alumno:</w:t>
      </w:r>
      <w:r w:rsidRPr="00CF0EA3">
        <w:rPr>
          <w:sz w:val="36"/>
          <w:szCs w:val="36"/>
          <w:lang w:val="es-ES"/>
        </w:rPr>
        <w:t xml:space="preserve"> Antonio Valero Maldonado</w:t>
      </w:r>
      <w:r w:rsidRPr="00CF0EA3">
        <w:rPr>
          <w:sz w:val="36"/>
          <w:szCs w:val="36"/>
          <w:lang w:val="es-ES"/>
        </w:rPr>
        <w:br/>
      </w:r>
      <w:r w:rsidRPr="00CF0EA3">
        <w:rPr>
          <w:b/>
          <w:bCs/>
          <w:sz w:val="36"/>
          <w:szCs w:val="36"/>
          <w:lang w:val="es-ES"/>
        </w:rPr>
        <w:t>Curso académico:</w:t>
      </w:r>
      <w:r w:rsidRPr="00CF0EA3">
        <w:rPr>
          <w:sz w:val="36"/>
          <w:szCs w:val="36"/>
          <w:lang w:val="es-ES"/>
        </w:rPr>
        <w:t xml:space="preserve"> 2025</w:t>
      </w:r>
    </w:p>
    <w:p w14:paraId="40148359" w14:textId="3A77879E" w:rsidR="00CF0EA3" w:rsidRPr="007350BE" w:rsidRDefault="00000000" w:rsidP="00CF0EA3">
      <w:pPr>
        <w:rPr>
          <w:sz w:val="36"/>
          <w:szCs w:val="36"/>
          <w:lang w:val="es-ES"/>
        </w:rPr>
      </w:pPr>
      <w:r>
        <w:rPr>
          <w:sz w:val="28"/>
          <w:szCs w:val="28"/>
          <w:lang w:val="es-ES"/>
        </w:rPr>
        <w:lastRenderedPageBreak/>
        <w:pict w14:anchorId="5E54ED12">
          <v:rect id="_x0000_i1025" style="width:0;height:1.5pt" o:hralign="center" o:hrstd="t" o:hr="t" fillcolor="#a0a0a0" stroked="f"/>
        </w:pict>
      </w:r>
      <w:r w:rsidR="00CF0EA3" w:rsidRPr="00CF0EA3">
        <w:rPr>
          <w:b/>
          <w:bCs/>
          <w:sz w:val="36"/>
          <w:szCs w:val="36"/>
          <w:lang w:val="es-ES"/>
        </w:rPr>
        <w:t>Índice</w:t>
      </w:r>
    </w:p>
    <w:p w14:paraId="6DFFC3B9" w14:textId="77777777" w:rsidR="00CF0EA3" w:rsidRPr="00CF0EA3" w:rsidRDefault="00CF0EA3" w:rsidP="00CF0EA3">
      <w:pPr>
        <w:numPr>
          <w:ilvl w:val="0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Título</w:t>
      </w:r>
    </w:p>
    <w:p w14:paraId="08047A9C" w14:textId="77777777" w:rsidR="00CF0EA3" w:rsidRPr="00CF0EA3" w:rsidRDefault="00CF0EA3" w:rsidP="00CF0EA3">
      <w:pPr>
        <w:numPr>
          <w:ilvl w:val="0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Introducción</w:t>
      </w:r>
    </w:p>
    <w:p w14:paraId="2EE06374" w14:textId="77777777" w:rsidR="00CF0EA3" w:rsidRPr="00CF0EA3" w:rsidRDefault="00CF0EA3" w:rsidP="00CF0EA3">
      <w:pPr>
        <w:numPr>
          <w:ilvl w:val="1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2.1 Contexto</w:t>
      </w:r>
    </w:p>
    <w:p w14:paraId="71541621" w14:textId="77777777" w:rsidR="00CF0EA3" w:rsidRPr="00CF0EA3" w:rsidRDefault="00CF0EA3" w:rsidP="00CF0EA3">
      <w:pPr>
        <w:numPr>
          <w:ilvl w:val="1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2.2 Situación actual</w:t>
      </w:r>
    </w:p>
    <w:p w14:paraId="41E1EAA5" w14:textId="77777777" w:rsidR="00CF0EA3" w:rsidRPr="00CF0EA3" w:rsidRDefault="00CF0EA3" w:rsidP="00CF0EA3">
      <w:pPr>
        <w:numPr>
          <w:ilvl w:val="1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2.3 Fortalezas del proyecto</w:t>
      </w:r>
    </w:p>
    <w:p w14:paraId="12F3A31F" w14:textId="77777777" w:rsidR="00CF0EA3" w:rsidRPr="00CF0EA3" w:rsidRDefault="00CF0EA3" w:rsidP="00CF0EA3">
      <w:pPr>
        <w:numPr>
          <w:ilvl w:val="1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2.4 Vulnerabilidades del proyecto</w:t>
      </w:r>
    </w:p>
    <w:p w14:paraId="27C5944F" w14:textId="77777777" w:rsidR="00CF0EA3" w:rsidRPr="00CF0EA3" w:rsidRDefault="00CF0EA3" w:rsidP="00CF0EA3">
      <w:pPr>
        <w:numPr>
          <w:ilvl w:val="0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Objetivo e innovaciones</w:t>
      </w:r>
    </w:p>
    <w:p w14:paraId="61D76F71" w14:textId="77777777" w:rsidR="00CF0EA3" w:rsidRPr="00CF0EA3" w:rsidRDefault="00CF0EA3" w:rsidP="00CF0EA3">
      <w:pPr>
        <w:numPr>
          <w:ilvl w:val="1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3.1 Objetivo general</w:t>
      </w:r>
    </w:p>
    <w:p w14:paraId="20DB2C9A" w14:textId="77777777" w:rsidR="00CF0EA3" w:rsidRPr="00CF0EA3" w:rsidRDefault="00CF0EA3" w:rsidP="00CF0EA3">
      <w:pPr>
        <w:numPr>
          <w:ilvl w:val="1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3.2 Objetivos específicos</w:t>
      </w:r>
    </w:p>
    <w:p w14:paraId="134ACEAA" w14:textId="77777777" w:rsidR="00CF0EA3" w:rsidRPr="00CF0EA3" w:rsidRDefault="00CF0EA3" w:rsidP="00CF0EA3">
      <w:pPr>
        <w:numPr>
          <w:ilvl w:val="1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3.3 Innovaciones</w:t>
      </w:r>
    </w:p>
    <w:p w14:paraId="37E70482" w14:textId="77777777" w:rsidR="00CF0EA3" w:rsidRPr="00CF0EA3" w:rsidRDefault="00CF0EA3" w:rsidP="00CF0EA3">
      <w:pPr>
        <w:numPr>
          <w:ilvl w:val="0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Alcance y requisitos</w:t>
      </w:r>
    </w:p>
    <w:p w14:paraId="34A4C445" w14:textId="77777777" w:rsidR="00CF0EA3" w:rsidRPr="00CF0EA3" w:rsidRDefault="00CF0EA3" w:rsidP="00CF0EA3">
      <w:pPr>
        <w:numPr>
          <w:ilvl w:val="0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Diseño funcional y técnico</w:t>
      </w:r>
    </w:p>
    <w:p w14:paraId="300A6B20" w14:textId="77777777" w:rsidR="00CF0EA3" w:rsidRPr="00CF0EA3" w:rsidRDefault="00CF0EA3" w:rsidP="00CF0EA3">
      <w:pPr>
        <w:numPr>
          <w:ilvl w:val="1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5.1 Arquitectura propuesta</w:t>
      </w:r>
    </w:p>
    <w:p w14:paraId="1ABC7F39" w14:textId="77777777" w:rsidR="00CF0EA3" w:rsidRPr="00CF0EA3" w:rsidRDefault="00CF0EA3" w:rsidP="00CF0EA3">
      <w:pPr>
        <w:numPr>
          <w:ilvl w:val="1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5.2 Modelo de datos</w:t>
      </w:r>
    </w:p>
    <w:p w14:paraId="4C6963F4" w14:textId="77777777" w:rsidR="00CF0EA3" w:rsidRPr="00CF0EA3" w:rsidRDefault="00CF0EA3" w:rsidP="00CF0EA3">
      <w:pPr>
        <w:numPr>
          <w:ilvl w:val="1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5.3 Casos de uso principales</w:t>
      </w:r>
    </w:p>
    <w:p w14:paraId="022C74F7" w14:textId="77777777" w:rsidR="00CF0EA3" w:rsidRPr="00CF0EA3" w:rsidRDefault="00CF0EA3" w:rsidP="00CF0EA3">
      <w:pPr>
        <w:numPr>
          <w:ilvl w:val="1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5.4 Interfaces de usuario</w:t>
      </w:r>
    </w:p>
    <w:p w14:paraId="7E8FDBBA" w14:textId="77777777" w:rsidR="00CF0EA3" w:rsidRPr="00CF0EA3" w:rsidRDefault="00CF0EA3" w:rsidP="00CF0EA3">
      <w:pPr>
        <w:numPr>
          <w:ilvl w:val="0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Medios de hardware y software</w:t>
      </w:r>
    </w:p>
    <w:p w14:paraId="6FED7105" w14:textId="77777777" w:rsidR="00CF0EA3" w:rsidRPr="00CF0EA3" w:rsidRDefault="00CF0EA3" w:rsidP="00CF0EA3">
      <w:pPr>
        <w:numPr>
          <w:ilvl w:val="0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Seguridad, privacidad y aspectos legales</w:t>
      </w:r>
    </w:p>
    <w:p w14:paraId="0315C6BB" w14:textId="77777777" w:rsidR="00CF0EA3" w:rsidRPr="00CF0EA3" w:rsidRDefault="00CF0EA3" w:rsidP="00CF0EA3">
      <w:pPr>
        <w:numPr>
          <w:ilvl w:val="0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Planificación</w:t>
      </w:r>
    </w:p>
    <w:p w14:paraId="7575956C" w14:textId="77777777" w:rsidR="00CF0EA3" w:rsidRPr="00CF0EA3" w:rsidRDefault="00CF0EA3" w:rsidP="00CF0EA3">
      <w:pPr>
        <w:numPr>
          <w:ilvl w:val="0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lastRenderedPageBreak/>
        <w:t>Pruebas, métricas y evaluación</w:t>
      </w:r>
    </w:p>
    <w:p w14:paraId="3AF257DC" w14:textId="77777777" w:rsidR="00CF0EA3" w:rsidRPr="00CF0EA3" w:rsidRDefault="00CF0EA3" w:rsidP="00CF0EA3">
      <w:pPr>
        <w:numPr>
          <w:ilvl w:val="0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Futuro y escalabilidad</w:t>
      </w:r>
    </w:p>
    <w:p w14:paraId="7E2154A1" w14:textId="77777777" w:rsidR="00CF0EA3" w:rsidRPr="00CF0EA3" w:rsidRDefault="00CF0EA3" w:rsidP="00CF0EA3">
      <w:pPr>
        <w:numPr>
          <w:ilvl w:val="0"/>
          <w:numId w:val="10"/>
        </w:numPr>
        <w:rPr>
          <w:sz w:val="32"/>
          <w:szCs w:val="32"/>
          <w:lang w:val="es-ES"/>
        </w:rPr>
      </w:pPr>
      <w:r w:rsidRPr="00CF0EA3">
        <w:rPr>
          <w:sz w:val="32"/>
          <w:szCs w:val="32"/>
          <w:lang w:val="es-ES"/>
        </w:rPr>
        <w:t>Bibliografía</w:t>
      </w:r>
    </w:p>
    <w:p w14:paraId="5FB8B027" w14:textId="77777777" w:rsidR="00CF0EA3" w:rsidRPr="00CF0EA3" w:rsidRDefault="00000000" w:rsidP="00CF0EA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pict w14:anchorId="7B17B988">
          <v:rect id="_x0000_i1026" style="width:0;height:1.5pt" o:hralign="center" o:hrstd="t" o:hr="t" fillcolor="#a0a0a0" stroked="f"/>
        </w:pict>
      </w:r>
    </w:p>
    <w:p w14:paraId="17EB758F" w14:textId="6AA326FA" w:rsidR="007350BE" w:rsidRDefault="007350BE" w:rsidP="00CF0EA3">
      <w:pPr>
        <w:rPr>
          <w:b/>
          <w:bCs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0B892A1F" wp14:editId="5A604658">
            <wp:extent cx="4155465" cy="2389517"/>
            <wp:effectExtent l="0" t="0" r="0" b="0"/>
            <wp:docPr id="1035010048" name="Imagen 2" descr="Hórreo en el Parque de Invierno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órreo en el Parque de Invierno de Ovied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017" cy="239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AB82F" w14:textId="40A869B1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2. Introducción</w:t>
      </w:r>
    </w:p>
    <w:p w14:paraId="0C88D21F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2.1 Contexto</w:t>
      </w:r>
    </w:p>
    <w:p w14:paraId="77F1AA14" w14:textId="236D9674" w:rsidR="00CF0EA3" w:rsidRPr="00CF0EA3" w:rsidRDefault="00CF0EA3" w:rsidP="00CF0EA3">
      <w:p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Las redes sociales como Instagram o TikTok han cambiado la forma en la que los usuarios descubren su entorno. Hoy en día, encontrar “spots” fotográficos lugares con encanto o buenas vistas para sacar fotos</w:t>
      </w:r>
      <w:r w:rsidR="002077ED">
        <w:rPr>
          <w:sz w:val="28"/>
          <w:szCs w:val="28"/>
          <w:lang w:val="es-ES"/>
        </w:rPr>
        <w:t xml:space="preserve"> </w:t>
      </w:r>
      <w:r w:rsidRPr="00CF0EA3">
        <w:rPr>
          <w:sz w:val="28"/>
          <w:szCs w:val="28"/>
          <w:lang w:val="es-ES"/>
        </w:rPr>
        <w:t>es parte de la experiencia de viaje y ocio. Sin embargo, no existe una plataforma centralizada y sencilla que permita a los usuarios localizar y compartir estos lugares.</w:t>
      </w:r>
    </w:p>
    <w:p w14:paraId="0D16B1A9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2.2 Situación actual</w:t>
      </w:r>
    </w:p>
    <w:p w14:paraId="3AAA658E" w14:textId="77777777" w:rsidR="00CF0EA3" w:rsidRPr="00CF0EA3" w:rsidRDefault="00CF0EA3" w:rsidP="00CF0EA3">
      <w:p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Existen soluciones parciales:</w:t>
      </w:r>
    </w:p>
    <w:p w14:paraId="3606C52A" w14:textId="77777777" w:rsidR="00CF0EA3" w:rsidRPr="00CF0EA3" w:rsidRDefault="00CF0EA3" w:rsidP="00CF0EA3">
      <w:pPr>
        <w:numPr>
          <w:ilvl w:val="0"/>
          <w:numId w:val="11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 xml:space="preserve">Google </w:t>
      </w:r>
      <w:proofErr w:type="spellStart"/>
      <w:r w:rsidRPr="00CF0EA3">
        <w:rPr>
          <w:b/>
          <w:bCs/>
          <w:sz w:val="28"/>
          <w:szCs w:val="28"/>
          <w:lang w:val="es-ES"/>
        </w:rPr>
        <w:t>Maps</w:t>
      </w:r>
      <w:proofErr w:type="spellEnd"/>
      <w:r w:rsidRPr="00CF0EA3">
        <w:rPr>
          <w:sz w:val="28"/>
          <w:szCs w:val="28"/>
          <w:lang w:val="es-ES"/>
        </w:rPr>
        <w:t>: muy completo en ubicaciones, pero no especializado en fotografía.</w:t>
      </w:r>
    </w:p>
    <w:p w14:paraId="3CC6A829" w14:textId="77777777" w:rsidR="00CF0EA3" w:rsidRPr="00CF0EA3" w:rsidRDefault="00CF0EA3" w:rsidP="00CF0EA3">
      <w:pPr>
        <w:numPr>
          <w:ilvl w:val="0"/>
          <w:numId w:val="11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Pinterest</w:t>
      </w:r>
      <w:r w:rsidRPr="00CF0EA3">
        <w:rPr>
          <w:sz w:val="28"/>
          <w:szCs w:val="28"/>
          <w:lang w:val="es-ES"/>
        </w:rPr>
        <w:t>: permite buscar inspiración visual, pero sin geolocalización precisa.</w:t>
      </w:r>
    </w:p>
    <w:p w14:paraId="2C2E06CF" w14:textId="77777777" w:rsidR="00CF0EA3" w:rsidRPr="00CF0EA3" w:rsidRDefault="00CF0EA3" w:rsidP="00CF0EA3">
      <w:pPr>
        <w:numPr>
          <w:ilvl w:val="0"/>
          <w:numId w:val="11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lastRenderedPageBreak/>
        <w:t>Aplicaciones turísticas</w:t>
      </w:r>
      <w:r w:rsidRPr="00CF0EA3">
        <w:rPr>
          <w:sz w:val="28"/>
          <w:szCs w:val="28"/>
          <w:lang w:val="es-ES"/>
        </w:rPr>
        <w:t>: suelen ser locales y poco actualizadas.</w:t>
      </w:r>
    </w:p>
    <w:p w14:paraId="7CC80BD6" w14:textId="77777777" w:rsidR="00CF0EA3" w:rsidRDefault="00CF0EA3" w:rsidP="00CF0EA3">
      <w:p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La falta de una plataforma especializada en spots fotográficos deja un espacio claro para un proyecto innovador.</w:t>
      </w:r>
    </w:p>
    <w:p w14:paraId="47DE23A4" w14:textId="77777777" w:rsidR="007A6E58" w:rsidRDefault="007A6E58" w:rsidP="00CF0EA3">
      <w:pPr>
        <w:rPr>
          <w:sz w:val="28"/>
          <w:szCs w:val="28"/>
          <w:lang w:val="es-ES"/>
        </w:rPr>
      </w:pPr>
    </w:p>
    <w:p w14:paraId="127CB384" w14:textId="77777777" w:rsidR="007A6E58" w:rsidRDefault="007A6E58" w:rsidP="00CF0EA3">
      <w:pPr>
        <w:rPr>
          <w:sz w:val="28"/>
          <w:szCs w:val="28"/>
          <w:lang w:val="es-ES"/>
        </w:rPr>
      </w:pPr>
    </w:p>
    <w:p w14:paraId="6C520411" w14:textId="77777777" w:rsidR="007A6E58" w:rsidRPr="00CF0EA3" w:rsidRDefault="007A6E58" w:rsidP="00CF0EA3">
      <w:pPr>
        <w:rPr>
          <w:sz w:val="28"/>
          <w:szCs w:val="28"/>
          <w:lang w:val="es-ES"/>
        </w:rPr>
      </w:pPr>
    </w:p>
    <w:p w14:paraId="217B0C60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2.3 Fortalezas del proyecto</w:t>
      </w:r>
    </w:p>
    <w:p w14:paraId="08968DA1" w14:textId="77777777" w:rsidR="00CF0EA3" w:rsidRPr="00CF0EA3" w:rsidRDefault="00CF0EA3" w:rsidP="00CF0EA3">
      <w:pPr>
        <w:numPr>
          <w:ilvl w:val="0"/>
          <w:numId w:val="12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Plataforma dedicada exclusivamente a spots fotográficos.</w:t>
      </w:r>
    </w:p>
    <w:p w14:paraId="12C4094C" w14:textId="77777777" w:rsidR="00CF0EA3" w:rsidRPr="00CF0EA3" w:rsidRDefault="00CF0EA3" w:rsidP="00CF0EA3">
      <w:pPr>
        <w:numPr>
          <w:ilvl w:val="0"/>
          <w:numId w:val="12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Modelo colaborativo que crece con aportaciones de la comunidad.</w:t>
      </w:r>
    </w:p>
    <w:p w14:paraId="05A557BE" w14:textId="77777777" w:rsidR="00CF0EA3" w:rsidRPr="00CF0EA3" w:rsidRDefault="00CF0EA3" w:rsidP="00CF0EA3">
      <w:pPr>
        <w:numPr>
          <w:ilvl w:val="0"/>
          <w:numId w:val="12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Base técnica escalable y adaptable a móviles.</w:t>
      </w:r>
    </w:p>
    <w:p w14:paraId="3323D12B" w14:textId="77777777" w:rsidR="00CF0EA3" w:rsidRPr="00CF0EA3" w:rsidRDefault="00CF0EA3" w:rsidP="00CF0EA3">
      <w:pPr>
        <w:numPr>
          <w:ilvl w:val="0"/>
          <w:numId w:val="12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Preparado para integraciones futuras con IA.</w:t>
      </w:r>
    </w:p>
    <w:p w14:paraId="001C1A7E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2.4 Vulnerabilidades del proyecto</w:t>
      </w:r>
    </w:p>
    <w:p w14:paraId="51310C45" w14:textId="77777777" w:rsidR="00CF0EA3" w:rsidRPr="00CF0EA3" w:rsidRDefault="00CF0EA3" w:rsidP="00CF0EA3">
      <w:pPr>
        <w:numPr>
          <w:ilvl w:val="0"/>
          <w:numId w:val="13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Riesgo de contenido inapropiado o mal categorizado.</w:t>
      </w:r>
    </w:p>
    <w:p w14:paraId="61B08B42" w14:textId="77777777" w:rsidR="00CF0EA3" w:rsidRPr="00CF0EA3" w:rsidRDefault="00CF0EA3" w:rsidP="00CF0EA3">
      <w:pPr>
        <w:numPr>
          <w:ilvl w:val="0"/>
          <w:numId w:val="13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Dificultad inicial de atraer usuarios (masa crítica).</w:t>
      </w:r>
    </w:p>
    <w:p w14:paraId="4CDB432F" w14:textId="77777777" w:rsidR="00CF0EA3" w:rsidRPr="00CF0EA3" w:rsidRDefault="00CF0EA3" w:rsidP="00CF0EA3">
      <w:pPr>
        <w:numPr>
          <w:ilvl w:val="0"/>
          <w:numId w:val="13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Posibles conflictos legales sobre privacidad o derechos de imagen.</w:t>
      </w:r>
    </w:p>
    <w:p w14:paraId="12AD449C" w14:textId="77777777" w:rsidR="00CF0EA3" w:rsidRPr="00CF0EA3" w:rsidRDefault="00CF0EA3" w:rsidP="00CF0EA3">
      <w:pPr>
        <w:numPr>
          <w:ilvl w:val="0"/>
          <w:numId w:val="13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Riesgo de saturación en spots populares.</w:t>
      </w:r>
    </w:p>
    <w:p w14:paraId="1C2DC2AE" w14:textId="77777777" w:rsidR="00CF0EA3" w:rsidRPr="00CF0EA3" w:rsidRDefault="00000000" w:rsidP="00CF0EA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pict w14:anchorId="5835891F">
          <v:rect id="_x0000_i1027" style="width:0;height:1.5pt" o:hralign="center" o:hrstd="t" o:hr="t" fillcolor="#a0a0a0" stroked="f"/>
        </w:pict>
      </w:r>
    </w:p>
    <w:p w14:paraId="229254EB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3. Objetivo e innovaciones</w:t>
      </w:r>
    </w:p>
    <w:p w14:paraId="62D08EB1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3.1 Objetivo general</w:t>
      </w:r>
    </w:p>
    <w:p w14:paraId="75FEF58A" w14:textId="77777777" w:rsidR="00CF0EA3" w:rsidRPr="00CF0EA3" w:rsidRDefault="00CF0EA3" w:rsidP="00CF0EA3">
      <w:p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Desarrollar una aplicación web colaborativa que permita descubrir, compartir y valorar lugares fotográficos, con un diseño atractivo y fácil de usar, construida sobre una arquitectura flexible y escalable.</w:t>
      </w:r>
    </w:p>
    <w:p w14:paraId="511E95C9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3.2 Objetivos específicos</w:t>
      </w:r>
    </w:p>
    <w:p w14:paraId="1D65142B" w14:textId="77777777" w:rsidR="00CF0EA3" w:rsidRPr="00CF0EA3" w:rsidRDefault="00CF0EA3" w:rsidP="00CF0EA3">
      <w:pPr>
        <w:numPr>
          <w:ilvl w:val="0"/>
          <w:numId w:val="14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lastRenderedPageBreak/>
        <w:t>Sistema de autenticación seguro con distintos roles (usuario, moderador, administrador).</w:t>
      </w:r>
    </w:p>
    <w:p w14:paraId="49C3686C" w14:textId="77777777" w:rsidR="00CF0EA3" w:rsidRPr="00CF0EA3" w:rsidRDefault="00CF0EA3" w:rsidP="00CF0EA3">
      <w:pPr>
        <w:numPr>
          <w:ilvl w:val="0"/>
          <w:numId w:val="14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Mapa interactivo con búsqueda avanzada por cercanía, categorías y popularidad.</w:t>
      </w:r>
    </w:p>
    <w:p w14:paraId="6889D6EA" w14:textId="77777777" w:rsidR="00CF0EA3" w:rsidRPr="00CF0EA3" w:rsidRDefault="00CF0EA3" w:rsidP="00CF0EA3">
      <w:pPr>
        <w:numPr>
          <w:ilvl w:val="0"/>
          <w:numId w:val="14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Posibilidad de añadir spots con fotos, descripción, etiquetas y ubicación precisa.</w:t>
      </w:r>
    </w:p>
    <w:p w14:paraId="0B06CD7E" w14:textId="77777777" w:rsidR="00CF0EA3" w:rsidRPr="00CF0EA3" w:rsidRDefault="00CF0EA3" w:rsidP="00CF0EA3">
      <w:pPr>
        <w:numPr>
          <w:ilvl w:val="0"/>
          <w:numId w:val="14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Filtros útiles como mejor hora para la foto, dificultad de acceso o temporada recomendada.</w:t>
      </w:r>
    </w:p>
    <w:p w14:paraId="1F05FF44" w14:textId="77777777" w:rsidR="00CF0EA3" w:rsidRPr="00CF0EA3" w:rsidRDefault="00CF0EA3" w:rsidP="00CF0EA3">
      <w:pPr>
        <w:numPr>
          <w:ilvl w:val="0"/>
          <w:numId w:val="14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Gamificación mediante puntuaciones y logros.</w:t>
      </w:r>
    </w:p>
    <w:p w14:paraId="441E98C9" w14:textId="77777777" w:rsidR="00CF0EA3" w:rsidRPr="00CF0EA3" w:rsidRDefault="00CF0EA3" w:rsidP="00CF0EA3">
      <w:pPr>
        <w:numPr>
          <w:ilvl w:val="0"/>
          <w:numId w:val="14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Panel de administración para moderar contenido y gestionar estadísticas.</w:t>
      </w:r>
    </w:p>
    <w:p w14:paraId="64D842FD" w14:textId="77777777" w:rsidR="00CF0EA3" w:rsidRPr="00CF0EA3" w:rsidRDefault="00CF0EA3" w:rsidP="00CF0EA3">
      <w:pPr>
        <w:numPr>
          <w:ilvl w:val="0"/>
          <w:numId w:val="14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Preparar la base técnica para futuras integraciones de inteligencia artificial.</w:t>
      </w:r>
    </w:p>
    <w:p w14:paraId="578EDA4C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3.3 Innovaciones</w:t>
      </w:r>
    </w:p>
    <w:p w14:paraId="1E596F27" w14:textId="77777777" w:rsidR="00CF0EA3" w:rsidRPr="00CF0EA3" w:rsidRDefault="00CF0EA3" w:rsidP="00CF0EA3">
      <w:pPr>
        <w:numPr>
          <w:ilvl w:val="0"/>
          <w:numId w:val="15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Incluir metadatos relevantes para fotografía (orientación solar, altitud, condiciones de luz).</w:t>
      </w:r>
    </w:p>
    <w:p w14:paraId="6809E0F7" w14:textId="77777777" w:rsidR="00CF0EA3" w:rsidRPr="00CF0EA3" w:rsidRDefault="00CF0EA3" w:rsidP="00CF0EA3">
      <w:pPr>
        <w:numPr>
          <w:ilvl w:val="0"/>
          <w:numId w:val="15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 xml:space="preserve">Clasificación semántica de los spots (playa, mirador, arquitectura, </w:t>
      </w:r>
      <w:proofErr w:type="spellStart"/>
      <w:r w:rsidRPr="00CF0EA3">
        <w:rPr>
          <w:sz w:val="28"/>
          <w:szCs w:val="28"/>
          <w:lang w:val="es-ES"/>
        </w:rPr>
        <w:t>graffiti</w:t>
      </w:r>
      <w:proofErr w:type="spellEnd"/>
      <w:r w:rsidRPr="00CF0EA3">
        <w:rPr>
          <w:sz w:val="28"/>
          <w:szCs w:val="28"/>
          <w:lang w:val="es-ES"/>
        </w:rPr>
        <w:t>, etc.).</w:t>
      </w:r>
    </w:p>
    <w:p w14:paraId="5E084D9A" w14:textId="77777777" w:rsidR="00CF0EA3" w:rsidRPr="00CF0EA3" w:rsidRDefault="00CF0EA3" w:rsidP="00CF0EA3">
      <w:pPr>
        <w:numPr>
          <w:ilvl w:val="0"/>
          <w:numId w:val="15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Compartir spots o rutas directamente en redes sociales.</w:t>
      </w:r>
    </w:p>
    <w:p w14:paraId="7F960008" w14:textId="77777777" w:rsidR="00CF0EA3" w:rsidRPr="00CF0EA3" w:rsidRDefault="00CF0EA3" w:rsidP="00CF0EA3">
      <w:pPr>
        <w:numPr>
          <w:ilvl w:val="0"/>
          <w:numId w:val="15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Sistema de reporte de problemas relacionados con masificación o deterioro ambiental.</w:t>
      </w:r>
    </w:p>
    <w:p w14:paraId="388C331C" w14:textId="77777777" w:rsidR="00CF0EA3" w:rsidRPr="00CF0EA3" w:rsidRDefault="00000000" w:rsidP="00CF0EA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pict w14:anchorId="18DA47B3">
          <v:rect id="_x0000_i1028" style="width:0;height:1.5pt" o:hralign="center" o:hrstd="t" o:hr="t" fillcolor="#a0a0a0" stroked="f"/>
        </w:pict>
      </w:r>
    </w:p>
    <w:p w14:paraId="75918AEA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4. Alcance y requisitos</w:t>
      </w:r>
    </w:p>
    <w:p w14:paraId="6B8B39BA" w14:textId="77777777" w:rsidR="00CF0EA3" w:rsidRPr="00CF0EA3" w:rsidRDefault="00CF0EA3" w:rsidP="00CF0EA3">
      <w:p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 xml:space="preserve">El proyecto será una </w:t>
      </w:r>
      <w:r w:rsidRPr="00CF0EA3">
        <w:rPr>
          <w:b/>
          <w:bCs/>
          <w:sz w:val="28"/>
          <w:szCs w:val="28"/>
          <w:lang w:val="es-ES"/>
        </w:rPr>
        <w:t>aplicación web responsiva</w:t>
      </w:r>
      <w:r w:rsidRPr="00CF0EA3">
        <w:rPr>
          <w:sz w:val="28"/>
          <w:szCs w:val="28"/>
          <w:lang w:val="es-ES"/>
        </w:rPr>
        <w:t xml:space="preserve"> (PC y móvil).</w:t>
      </w:r>
    </w:p>
    <w:p w14:paraId="57328530" w14:textId="77777777" w:rsidR="00CF0EA3" w:rsidRPr="00CF0EA3" w:rsidRDefault="00CF0EA3" w:rsidP="00CF0EA3">
      <w:p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MVP (mínima versión funcional):</w:t>
      </w:r>
    </w:p>
    <w:p w14:paraId="482C5C93" w14:textId="77777777" w:rsidR="00CF0EA3" w:rsidRPr="00CF0EA3" w:rsidRDefault="00CF0EA3" w:rsidP="00CF0EA3">
      <w:pPr>
        <w:numPr>
          <w:ilvl w:val="0"/>
          <w:numId w:val="16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lastRenderedPageBreak/>
        <w:t>Usuarios: registro/</w:t>
      </w:r>
      <w:proofErr w:type="spellStart"/>
      <w:r w:rsidRPr="00CF0EA3">
        <w:rPr>
          <w:sz w:val="28"/>
          <w:szCs w:val="28"/>
          <w:lang w:val="es-ES"/>
        </w:rPr>
        <w:t>login</w:t>
      </w:r>
      <w:proofErr w:type="spellEnd"/>
      <w:r w:rsidRPr="00CF0EA3">
        <w:rPr>
          <w:sz w:val="28"/>
          <w:szCs w:val="28"/>
          <w:lang w:val="es-ES"/>
        </w:rPr>
        <w:t>, añadir spots, búsqueda con filtros, valorar y comentar.</w:t>
      </w:r>
    </w:p>
    <w:p w14:paraId="68E860F2" w14:textId="77777777" w:rsidR="00CF0EA3" w:rsidRPr="00CF0EA3" w:rsidRDefault="00CF0EA3" w:rsidP="00CF0EA3">
      <w:pPr>
        <w:numPr>
          <w:ilvl w:val="0"/>
          <w:numId w:val="16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Administradores: moderar spots, gestionar usuarios y obtener estadísticas básicas.</w:t>
      </w:r>
    </w:p>
    <w:p w14:paraId="35DC132F" w14:textId="77777777" w:rsidR="00CF0EA3" w:rsidRPr="00CF0EA3" w:rsidRDefault="00000000" w:rsidP="00CF0EA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pict w14:anchorId="08FD64EA">
          <v:rect id="_x0000_i1029" style="width:0;height:1.5pt" o:hralign="center" o:hrstd="t" o:hr="t" fillcolor="#a0a0a0" stroked="f"/>
        </w:pict>
      </w:r>
    </w:p>
    <w:p w14:paraId="50B4DF82" w14:textId="77777777" w:rsidR="007A6E58" w:rsidRDefault="007A6E58" w:rsidP="00CF0EA3">
      <w:pPr>
        <w:rPr>
          <w:b/>
          <w:bCs/>
          <w:sz w:val="28"/>
          <w:szCs w:val="28"/>
          <w:lang w:val="es-ES"/>
        </w:rPr>
      </w:pPr>
    </w:p>
    <w:p w14:paraId="56D8C1CC" w14:textId="2172EB2D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5. Diseño funcional y técnico</w:t>
      </w:r>
    </w:p>
    <w:p w14:paraId="548F9323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5.1 Arquitectura propuesta</w:t>
      </w:r>
    </w:p>
    <w:p w14:paraId="230C925D" w14:textId="77777777" w:rsidR="00CF0EA3" w:rsidRPr="00CF0EA3" w:rsidRDefault="00CF0EA3" w:rsidP="00CF0EA3">
      <w:p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 xml:space="preserve">La aplicación seguirá un modelo clásico de </w:t>
      </w:r>
      <w:r w:rsidRPr="00CF0EA3">
        <w:rPr>
          <w:b/>
          <w:bCs/>
          <w:sz w:val="28"/>
          <w:szCs w:val="28"/>
          <w:lang w:val="es-ES"/>
        </w:rPr>
        <w:t>tres capas</w:t>
      </w:r>
      <w:r w:rsidRPr="00CF0EA3">
        <w:rPr>
          <w:sz w:val="28"/>
          <w:szCs w:val="28"/>
          <w:lang w:val="es-ES"/>
        </w:rPr>
        <w:t>:</w:t>
      </w:r>
    </w:p>
    <w:p w14:paraId="3457BBCC" w14:textId="77777777" w:rsidR="00CF0EA3" w:rsidRPr="00CF0EA3" w:rsidRDefault="00CF0EA3" w:rsidP="00CF0EA3">
      <w:pPr>
        <w:numPr>
          <w:ilvl w:val="0"/>
          <w:numId w:val="17"/>
        </w:numPr>
        <w:rPr>
          <w:sz w:val="28"/>
          <w:szCs w:val="28"/>
          <w:lang w:val="es-ES"/>
        </w:rPr>
      </w:pPr>
      <w:proofErr w:type="spellStart"/>
      <w:r w:rsidRPr="00CF0EA3">
        <w:rPr>
          <w:b/>
          <w:bCs/>
          <w:sz w:val="28"/>
          <w:szCs w:val="28"/>
          <w:lang w:val="es-ES"/>
        </w:rPr>
        <w:t>Frontend</w:t>
      </w:r>
      <w:proofErr w:type="spellEnd"/>
      <w:r w:rsidRPr="00CF0EA3">
        <w:rPr>
          <w:sz w:val="28"/>
          <w:szCs w:val="28"/>
          <w:lang w:val="es-ES"/>
        </w:rPr>
        <w:t>: desarrollado en JavaScript con librerías modernas, será la parte visible para los usuarios (mapa, formularios, perfiles).</w:t>
      </w:r>
    </w:p>
    <w:p w14:paraId="24CC5BED" w14:textId="77777777" w:rsidR="00CF0EA3" w:rsidRPr="00CF0EA3" w:rsidRDefault="00CF0EA3" w:rsidP="00CF0EA3">
      <w:pPr>
        <w:numPr>
          <w:ilvl w:val="0"/>
          <w:numId w:val="17"/>
        </w:numPr>
        <w:rPr>
          <w:sz w:val="28"/>
          <w:szCs w:val="28"/>
          <w:lang w:val="es-ES"/>
        </w:rPr>
      </w:pPr>
      <w:proofErr w:type="spellStart"/>
      <w:r w:rsidRPr="00CF0EA3">
        <w:rPr>
          <w:b/>
          <w:bCs/>
          <w:sz w:val="28"/>
          <w:szCs w:val="28"/>
          <w:lang w:val="es-ES"/>
        </w:rPr>
        <w:t>Backend</w:t>
      </w:r>
      <w:proofErr w:type="spellEnd"/>
      <w:r w:rsidRPr="00CF0EA3">
        <w:rPr>
          <w:sz w:val="28"/>
          <w:szCs w:val="28"/>
          <w:lang w:val="es-ES"/>
        </w:rPr>
        <w:t xml:space="preserve">: desarrollado en </w:t>
      </w:r>
      <w:r w:rsidRPr="00CF0EA3">
        <w:rPr>
          <w:b/>
          <w:bCs/>
          <w:sz w:val="28"/>
          <w:szCs w:val="28"/>
          <w:lang w:val="es-ES"/>
        </w:rPr>
        <w:t xml:space="preserve">PHP (con </w:t>
      </w:r>
      <w:proofErr w:type="spellStart"/>
      <w:r w:rsidRPr="00CF0EA3">
        <w:rPr>
          <w:b/>
          <w:bCs/>
          <w:sz w:val="28"/>
          <w:szCs w:val="28"/>
          <w:lang w:val="es-ES"/>
        </w:rPr>
        <w:t>frameworks</w:t>
      </w:r>
      <w:proofErr w:type="spellEnd"/>
      <w:r w:rsidRPr="00CF0EA3">
        <w:rPr>
          <w:b/>
          <w:bCs/>
          <w:sz w:val="28"/>
          <w:szCs w:val="28"/>
          <w:lang w:val="es-ES"/>
        </w:rPr>
        <w:t xml:space="preserve"> como Laravel o </w:t>
      </w:r>
      <w:proofErr w:type="spellStart"/>
      <w:r w:rsidRPr="00CF0EA3">
        <w:rPr>
          <w:b/>
          <w:bCs/>
          <w:sz w:val="28"/>
          <w:szCs w:val="28"/>
          <w:lang w:val="es-ES"/>
        </w:rPr>
        <w:t>Symfony</w:t>
      </w:r>
      <w:proofErr w:type="spellEnd"/>
      <w:r w:rsidRPr="00CF0EA3">
        <w:rPr>
          <w:b/>
          <w:bCs/>
          <w:sz w:val="28"/>
          <w:szCs w:val="28"/>
          <w:lang w:val="es-ES"/>
        </w:rPr>
        <w:t>)</w:t>
      </w:r>
      <w:r w:rsidRPr="00CF0EA3">
        <w:rPr>
          <w:sz w:val="28"/>
          <w:szCs w:val="28"/>
          <w:lang w:val="es-ES"/>
        </w:rPr>
        <w:t>, que se encargará de la lógica del sistema, la gestión de usuarios y la comunicación con la base de datos.</w:t>
      </w:r>
    </w:p>
    <w:p w14:paraId="4EEF4C44" w14:textId="77777777" w:rsidR="00CF0EA3" w:rsidRPr="00CF0EA3" w:rsidRDefault="00CF0EA3" w:rsidP="00CF0EA3">
      <w:pPr>
        <w:numPr>
          <w:ilvl w:val="0"/>
          <w:numId w:val="17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Base de datos</w:t>
      </w:r>
      <w:r w:rsidRPr="00CF0EA3">
        <w:rPr>
          <w:sz w:val="28"/>
          <w:szCs w:val="28"/>
          <w:lang w:val="es-ES"/>
        </w:rPr>
        <w:t xml:space="preserve">: </w:t>
      </w:r>
      <w:r w:rsidRPr="00CF0EA3">
        <w:rPr>
          <w:b/>
          <w:bCs/>
          <w:sz w:val="28"/>
          <w:szCs w:val="28"/>
          <w:lang w:val="es-ES"/>
        </w:rPr>
        <w:t>MongoDB</w:t>
      </w:r>
      <w:r w:rsidRPr="00CF0EA3">
        <w:rPr>
          <w:sz w:val="28"/>
          <w:szCs w:val="28"/>
          <w:lang w:val="es-ES"/>
        </w:rPr>
        <w:t>, aprovechando sus índices geoespaciales para búsquedas por ubicación.</w:t>
      </w:r>
    </w:p>
    <w:p w14:paraId="4D4DBD3F" w14:textId="77777777" w:rsidR="00CF0EA3" w:rsidRPr="00CF0EA3" w:rsidRDefault="00CF0EA3" w:rsidP="00CF0EA3">
      <w:p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Servicios complementarios:</w:t>
      </w:r>
    </w:p>
    <w:p w14:paraId="3A61ECFC" w14:textId="77777777" w:rsidR="00CF0EA3" w:rsidRPr="00CF0EA3" w:rsidRDefault="00CF0EA3" w:rsidP="00CF0EA3">
      <w:pPr>
        <w:numPr>
          <w:ilvl w:val="0"/>
          <w:numId w:val="18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Almacenamiento en la nube (ej. AWS S3) para fotos.</w:t>
      </w:r>
    </w:p>
    <w:p w14:paraId="59CD43E1" w14:textId="77777777" w:rsidR="00CF0EA3" w:rsidRPr="00CF0EA3" w:rsidRDefault="00CF0EA3" w:rsidP="00CF0EA3">
      <w:pPr>
        <w:numPr>
          <w:ilvl w:val="0"/>
          <w:numId w:val="18"/>
        </w:numPr>
        <w:rPr>
          <w:sz w:val="28"/>
          <w:szCs w:val="28"/>
          <w:lang w:val="es-ES"/>
        </w:rPr>
      </w:pPr>
      <w:proofErr w:type="spellStart"/>
      <w:r w:rsidRPr="00CF0EA3">
        <w:rPr>
          <w:sz w:val="28"/>
          <w:szCs w:val="28"/>
          <w:lang w:val="es-ES"/>
        </w:rPr>
        <w:t>ElasticSearch</w:t>
      </w:r>
      <w:proofErr w:type="spellEnd"/>
      <w:r w:rsidRPr="00CF0EA3">
        <w:rPr>
          <w:sz w:val="28"/>
          <w:szCs w:val="28"/>
          <w:lang w:val="es-ES"/>
        </w:rPr>
        <w:t xml:space="preserve"> para búsquedas avanzadas de spots.</w:t>
      </w:r>
    </w:p>
    <w:p w14:paraId="32B201C1" w14:textId="77777777" w:rsidR="00CF0EA3" w:rsidRPr="00CF0EA3" w:rsidRDefault="00CF0EA3" w:rsidP="00CF0EA3">
      <w:pPr>
        <w:numPr>
          <w:ilvl w:val="0"/>
          <w:numId w:val="18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Procesamiento de imágenes (miniaturas, lectura de metadatos EXIF).</w:t>
      </w:r>
    </w:p>
    <w:p w14:paraId="71FA1BFB" w14:textId="77777777" w:rsidR="00CF0EA3" w:rsidRPr="00CF0EA3" w:rsidRDefault="00CF0EA3" w:rsidP="00CF0EA3">
      <w:pPr>
        <w:numPr>
          <w:ilvl w:val="0"/>
          <w:numId w:val="18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 xml:space="preserve">Colas de tareas (ej. </w:t>
      </w:r>
      <w:proofErr w:type="spellStart"/>
      <w:r w:rsidRPr="00CF0EA3">
        <w:rPr>
          <w:sz w:val="28"/>
          <w:szCs w:val="28"/>
          <w:lang w:val="es-ES"/>
        </w:rPr>
        <w:t>RabbitMQ</w:t>
      </w:r>
      <w:proofErr w:type="spellEnd"/>
      <w:r w:rsidRPr="00CF0EA3">
        <w:rPr>
          <w:sz w:val="28"/>
          <w:szCs w:val="28"/>
          <w:lang w:val="es-ES"/>
        </w:rPr>
        <w:t>) para notificaciones y análisis de segundo plano.</w:t>
      </w:r>
    </w:p>
    <w:p w14:paraId="23106858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5.2 Modelo de datos simplificado</w:t>
      </w:r>
    </w:p>
    <w:p w14:paraId="477FAAB2" w14:textId="77777777" w:rsidR="00CF0EA3" w:rsidRPr="00CF0EA3" w:rsidRDefault="00CF0EA3" w:rsidP="00CF0EA3">
      <w:pPr>
        <w:numPr>
          <w:ilvl w:val="0"/>
          <w:numId w:val="19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lastRenderedPageBreak/>
        <w:t>Usuario</w:t>
      </w:r>
      <w:r w:rsidRPr="00CF0EA3">
        <w:rPr>
          <w:sz w:val="28"/>
          <w:szCs w:val="28"/>
          <w:lang w:val="es-ES"/>
        </w:rPr>
        <w:t xml:space="preserve"> (id, nombre, email, </w:t>
      </w:r>
      <w:proofErr w:type="spellStart"/>
      <w:r w:rsidRPr="00CF0EA3">
        <w:rPr>
          <w:sz w:val="28"/>
          <w:szCs w:val="28"/>
          <w:lang w:val="es-ES"/>
        </w:rPr>
        <w:t>hash_password</w:t>
      </w:r>
      <w:proofErr w:type="spellEnd"/>
      <w:r w:rsidRPr="00CF0EA3">
        <w:rPr>
          <w:sz w:val="28"/>
          <w:szCs w:val="28"/>
          <w:lang w:val="es-ES"/>
        </w:rPr>
        <w:t>, rol, reputación).</w:t>
      </w:r>
    </w:p>
    <w:p w14:paraId="07C44762" w14:textId="77777777" w:rsidR="00CF0EA3" w:rsidRPr="00CF0EA3" w:rsidRDefault="00CF0EA3" w:rsidP="00CF0EA3">
      <w:pPr>
        <w:numPr>
          <w:ilvl w:val="0"/>
          <w:numId w:val="19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Spot</w:t>
      </w:r>
      <w:r w:rsidRPr="00CF0EA3">
        <w:rPr>
          <w:sz w:val="28"/>
          <w:szCs w:val="28"/>
          <w:lang w:val="es-ES"/>
        </w:rPr>
        <w:t xml:space="preserve"> (id, </w:t>
      </w:r>
      <w:proofErr w:type="spellStart"/>
      <w:r w:rsidRPr="00CF0EA3">
        <w:rPr>
          <w:sz w:val="28"/>
          <w:szCs w:val="28"/>
          <w:lang w:val="es-ES"/>
        </w:rPr>
        <w:t>usuario_id</w:t>
      </w:r>
      <w:proofErr w:type="spellEnd"/>
      <w:r w:rsidRPr="00CF0EA3">
        <w:rPr>
          <w:sz w:val="28"/>
          <w:szCs w:val="28"/>
          <w:lang w:val="es-ES"/>
        </w:rPr>
        <w:t xml:space="preserve">, título, descripción, coordenadas, </w:t>
      </w:r>
      <w:proofErr w:type="gramStart"/>
      <w:r w:rsidRPr="00CF0EA3">
        <w:rPr>
          <w:sz w:val="28"/>
          <w:szCs w:val="28"/>
          <w:lang w:val="es-ES"/>
        </w:rPr>
        <w:t>etiquetas[</w:t>
      </w:r>
      <w:proofErr w:type="gramEnd"/>
      <w:r w:rsidRPr="00CF0EA3">
        <w:rPr>
          <w:sz w:val="28"/>
          <w:szCs w:val="28"/>
          <w:lang w:val="es-ES"/>
        </w:rPr>
        <w:t xml:space="preserve">], </w:t>
      </w:r>
      <w:proofErr w:type="gramStart"/>
      <w:r w:rsidRPr="00CF0EA3">
        <w:rPr>
          <w:sz w:val="28"/>
          <w:szCs w:val="28"/>
          <w:lang w:val="es-ES"/>
        </w:rPr>
        <w:t>fotos[</w:t>
      </w:r>
      <w:proofErr w:type="gramEnd"/>
      <w:r w:rsidRPr="00CF0EA3">
        <w:rPr>
          <w:sz w:val="28"/>
          <w:szCs w:val="28"/>
          <w:lang w:val="es-ES"/>
        </w:rPr>
        <w:t>], estado, fecha).</w:t>
      </w:r>
    </w:p>
    <w:p w14:paraId="0FF3307A" w14:textId="77777777" w:rsidR="00CF0EA3" w:rsidRPr="00CF0EA3" w:rsidRDefault="00CF0EA3" w:rsidP="00CF0EA3">
      <w:pPr>
        <w:numPr>
          <w:ilvl w:val="0"/>
          <w:numId w:val="19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Comentario</w:t>
      </w:r>
      <w:r w:rsidRPr="00CF0EA3">
        <w:rPr>
          <w:sz w:val="28"/>
          <w:szCs w:val="28"/>
          <w:lang w:val="es-ES"/>
        </w:rPr>
        <w:t xml:space="preserve"> (id, </w:t>
      </w:r>
      <w:proofErr w:type="spellStart"/>
      <w:r w:rsidRPr="00CF0EA3">
        <w:rPr>
          <w:sz w:val="28"/>
          <w:szCs w:val="28"/>
          <w:lang w:val="es-ES"/>
        </w:rPr>
        <w:t>spot_id</w:t>
      </w:r>
      <w:proofErr w:type="spellEnd"/>
      <w:r w:rsidRPr="00CF0EA3">
        <w:rPr>
          <w:sz w:val="28"/>
          <w:szCs w:val="28"/>
          <w:lang w:val="es-ES"/>
        </w:rPr>
        <w:t xml:space="preserve">, </w:t>
      </w:r>
      <w:proofErr w:type="spellStart"/>
      <w:r w:rsidRPr="00CF0EA3">
        <w:rPr>
          <w:sz w:val="28"/>
          <w:szCs w:val="28"/>
          <w:lang w:val="es-ES"/>
        </w:rPr>
        <w:t>usuario_id</w:t>
      </w:r>
      <w:proofErr w:type="spellEnd"/>
      <w:r w:rsidRPr="00CF0EA3">
        <w:rPr>
          <w:sz w:val="28"/>
          <w:szCs w:val="28"/>
          <w:lang w:val="es-ES"/>
        </w:rPr>
        <w:t>, texto, fecha).</w:t>
      </w:r>
    </w:p>
    <w:p w14:paraId="7F9782CC" w14:textId="77777777" w:rsidR="00CF0EA3" w:rsidRPr="00CF0EA3" w:rsidRDefault="00CF0EA3" w:rsidP="00CF0EA3">
      <w:pPr>
        <w:numPr>
          <w:ilvl w:val="0"/>
          <w:numId w:val="19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Valoración</w:t>
      </w:r>
      <w:r w:rsidRPr="00CF0EA3">
        <w:rPr>
          <w:sz w:val="28"/>
          <w:szCs w:val="28"/>
          <w:lang w:val="es-ES"/>
        </w:rPr>
        <w:t xml:space="preserve"> (id, </w:t>
      </w:r>
      <w:proofErr w:type="spellStart"/>
      <w:r w:rsidRPr="00CF0EA3">
        <w:rPr>
          <w:sz w:val="28"/>
          <w:szCs w:val="28"/>
          <w:lang w:val="es-ES"/>
        </w:rPr>
        <w:t>spot_id</w:t>
      </w:r>
      <w:proofErr w:type="spellEnd"/>
      <w:r w:rsidRPr="00CF0EA3">
        <w:rPr>
          <w:sz w:val="28"/>
          <w:szCs w:val="28"/>
          <w:lang w:val="es-ES"/>
        </w:rPr>
        <w:t xml:space="preserve">, </w:t>
      </w:r>
      <w:proofErr w:type="spellStart"/>
      <w:r w:rsidRPr="00CF0EA3">
        <w:rPr>
          <w:sz w:val="28"/>
          <w:szCs w:val="28"/>
          <w:lang w:val="es-ES"/>
        </w:rPr>
        <w:t>usuario_id</w:t>
      </w:r>
      <w:proofErr w:type="spellEnd"/>
      <w:r w:rsidRPr="00CF0EA3">
        <w:rPr>
          <w:sz w:val="28"/>
          <w:szCs w:val="28"/>
          <w:lang w:val="es-ES"/>
        </w:rPr>
        <w:t>, puntuación).</w:t>
      </w:r>
    </w:p>
    <w:p w14:paraId="7281BB13" w14:textId="77777777" w:rsidR="00CF0EA3" w:rsidRPr="00CF0EA3" w:rsidRDefault="00CF0EA3" w:rsidP="00CF0EA3">
      <w:pPr>
        <w:numPr>
          <w:ilvl w:val="0"/>
          <w:numId w:val="19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Reporte</w:t>
      </w:r>
      <w:r w:rsidRPr="00CF0EA3">
        <w:rPr>
          <w:sz w:val="28"/>
          <w:szCs w:val="28"/>
          <w:lang w:val="es-ES"/>
        </w:rPr>
        <w:t xml:space="preserve"> (id, </w:t>
      </w:r>
      <w:proofErr w:type="spellStart"/>
      <w:r w:rsidRPr="00CF0EA3">
        <w:rPr>
          <w:sz w:val="28"/>
          <w:szCs w:val="28"/>
          <w:lang w:val="es-ES"/>
        </w:rPr>
        <w:t>spot_id</w:t>
      </w:r>
      <w:proofErr w:type="spellEnd"/>
      <w:r w:rsidRPr="00CF0EA3">
        <w:rPr>
          <w:sz w:val="28"/>
          <w:szCs w:val="28"/>
          <w:lang w:val="es-ES"/>
        </w:rPr>
        <w:t xml:space="preserve">, </w:t>
      </w:r>
      <w:proofErr w:type="spellStart"/>
      <w:r w:rsidRPr="00CF0EA3">
        <w:rPr>
          <w:sz w:val="28"/>
          <w:szCs w:val="28"/>
          <w:lang w:val="es-ES"/>
        </w:rPr>
        <w:t>usuario_id</w:t>
      </w:r>
      <w:proofErr w:type="spellEnd"/>
      <w:r w:rsidRPr="00CF0EA3">
        <w:rPr>
          <w:sz w:val="28"/>
          <w:szCs w:val="28"/>
          <w:lang w:val="es-ES"/>
        </w:rPr>
        <w:t>, tipo, descripción, estado).</w:t>
      </w:r>
    </w:p>
    <w:p w14:paraId="75F2C88D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5.3 Casos de uso principales</w:t>
      </w:r>
    </w:p>
    <w:p w14:paraId="7E04C4C7" w14:textId="77777777" w:rsidR="00CF0EA3" w:rsidRPr="00CF0EA3" w:rsidRDefault="00CF0EA3" w:rsidP="00CF0EA3">
      <w:pPr>
        <w:numPr>
          <w:ilvl w:val="0"/>
          <w:numId w:val="20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Buscar spots cercanos filtrados por categoría.</w:t>
      </w:r>
    </w:p>
    <w:p w14:paraId="17FDF45E" w14:textId="77777777" w:rsidR="00CF0EA3" w:rsidRPr="00CF0EA3" w:rsidRDefault="00CF0EA3" w:rsidP="00CF0EA3">
      <w:pPr>
        <w:numPr>
          <w:ilvl w:val="0"/>
          <w:numId w:val="20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Publicar un spot con fotos, ubicación y descripción.</w:t>
      </w:r>
    </w:p>
    <w:p w14:paraId="0494672F" w14:textId="77777777" w:rsidR="00CF0EA3" w:rsidRPr="00CF0EA3" w:rsidRDefault="00CF0EA3" w:rsidP="00CF0EA3">
      <w:pPr>
        <w:numPr>
          <w:ilvl w:val="0"/>
          <w:numId w:val="20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Comentar y valorar spots de otros usuarios.</w:t>
      </w:r>
    </w:p>
    <w:p w14:paraId="4C472FEB" w14:textId="77777777" w:rsidR="00CF0EA3" w:rsidRPr="00CF0EA3" w:rsidRDefault="00CF0EA3" w:rsidP="00CF0EA3">
      <w:pPr>
        <w:numPr>
          <w:ilvl w:val="0"/>
          <w:numId w:val="20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Moderar un spot reportado.</w:t>
      </w:r>
    </w:p>
    <w:p w14:paraId="62062CE6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5.4 Interfaces clave</w:t>
      </w:r>
    </w:p>
    <w:p w14:paraId="21F56E4A" w14:textId="77777777" w:rsidR="00CF0EA3" w:rsidRPr="00CF0EA3" w:rsidRDefault="00CF0EA3" w:rsidP="00CF0EA3">
      <w:pPr>
        <w:numPr>
          <w:ilvl w:val="0"/>
          <w:numId w:val="21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Página principal con mapa y buscador.</w:t>
      </w:r>
    </w:p>
    <w:p w14:paraId="5F94D496" w14:textId="77777777" w:rsidR="00CF0EA3" w:rsidRPr="00CF0EA3" w:rsidRDefault="00CF0EA3" w:rsidP="00CF0EA3">
      <w:pPr>
        <w:numPr>
          <w:ilvl w:val="0"/>
          <w:numId w:val="21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Ficha detallada del spot.</w:t>
      </w:r>
    </w:p>
    <w:p w14:paraId="6BAC782C" w14:textId="77777777" w:rsidR="00CF0EA3" w:rsidRPr="00CF0EA3" w:rsidRDefault="00CF0EA3" w:rsidP="00CF0EA3">
      <w:pPr>
        <w:numPr>
          <w:ilvl w:val="0"/>
          <w:numId w:val="21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Formulario de alta de spots.</w:t>
      </w:r>
    </w:p>
    <w:p w14:paraId="528B2F96" w14:textId="77777777" w:rsidR="00CF0EA3" w:rsidRPr="00CF0EA3" w:rsidRDefault="00CF0EA3" w:rsidP="00CF0EA3">
      <w:pPr>
        <w:numPr>
          <w:ilvl w:val="0"/>
          <w:numId w:val="21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Perfil de usuario.</w:t>
      </w:r>
    </w:p>
    <w:p w14:paraId="40AD7438" w14:textId="77777777" w:rsidR="00CF0EA3" w:rsidRPr="00CF0EA3" w:rsidRDefault="00CF0EA3" w:rsidP="00CF0EA3">
      <w:pPr>
        <w:numPr>
          <w:ilvl w:val="0"/>
          <w:numId w:val="21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Panel de moderación.</w:t>
      </w:r>
    </w:p>
    <w:p w14:paraId="5950634E" w14:textId="77777777" w:rsidR="00CF0EA3" w:rsidRPr="00CF0EA3" w:rsidRDefault="00000000" w:rsidP="00CF0EA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pict w14:anchorId="7C151209">
          <v:rect id="_x0000_i1030" style="width:0;height:1.5pt" o:hralign="center" o:hrstd="t" o:hr="t" fillcolor="#a0a0a0" stroked="f"/>
        </w:pict>
      </w:r>
    </w:p>
    <w:p w14:paraId="7BFE94CE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6. Medios de hardware y software</w:t>
      </w:r>
    </w:p>
    <w:p w14:paraId="709F8B22" w14:textId="77777777" w:rsidR="00CF0EA3" w:rsidRPr="00CF0EA3" w:rsidRDefault="00CF0EA3" w:rsidP="00CF0EA3">
      <w:p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Hardware necesario:</w:t>
      </w:r>
    </w:p>
    <w:p w14:paraId="33A99190" w14:textId="77777777" w:rsidR="00CF0EA3" w:rsidRPr="00CF0EA3" w:rsidRDefault="00CF0EA3" w:rsidP="00CF0EA3">
      <w:pPr>
        <w:numPr>
          <w:ilvl w:val="0"/>
          <w:numId w:val="22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 xml:space="preserve">Servidor </w:t>
      </w:r>
      <w:proofErr w:type="spellStart"/>
      <w:r w:rsidRPr="00CF0EA3">
        <w:rPr>
          <w:sz w:val="28"/>
          <w:szCs w:val="28"/>
          <w:lang w:val="es-ES"/>
        </w:rPr>
        <w:t>cloud</w:t>
      </w:r>
      <w:proofErr w:type="spellEnd"/>
      <w:r w:rsidRPr="00CF0EA3">
        <w:rPr>
          <w:sz w:val="28"/>
          <w:szCs w:val="28"/>
          <w:lang w:val="es-ES"/>
        </w:rPr>
        <w:t xml:space="preserve"> escalable (ej. AWS, Azure, Google Cloud).</w:t>
      </w:r>
    </w:p>
    <w:p w14:paraId="0B41FEAF" w14:textId="77777777" w:rsidR="00CF0EA3" w:rsidRPr="00CF0EA3" w:rsidRDefault="00CF0EA3" w:rsidP="00CF0EA3">
      <w:pPr>
        <w:numPr>
          <w:ilvl w:val="0"/>
          <w:numId w:val="22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PC de desarrollo (mín. i5, 8GB RAM, SSD).</w:t>
      </w:r>
    </w:p>
    <w:p w14:paraId="7DD429FB" w14:textId="77777777" w:rsidR="00CF0EA3" w:rsidRPr="00CF0EA3" w:rsidRDefault="00CF0EA3" w:rsidP="00CF0EA3">
      <w:pPr>
        <w:numPr>
          <w:ilvl w:val="0"/>
          <w:numId w:val="22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 xml:space="preserve">Dispositivos móviles para pruebas (Android </w:t>
      </w:r>
      <w:proofErr w:type="gramStart"/>
      <w:r w:rsidRPr="00CF0EA3">
        <w:rPr>
          <w:sz w:val="28"/>
          <w:szCs w:val="28"/>
          <w:lang w:val="es-ES"/>
        </w:rPr>
        <w:t>e</w:t>
      </w:r>
      <w:proofErr w:type="gramEnd"/>
      <w:r w:rsidRPr="00CF0EA3">
        <w:rPr>
          <w:sz w:val="28"/>
          <w:szCs w:val="28"/>
          <w:lang w:val="es-ES"/>
        </w:rPr>
        <w:t xml:space="preserve"> iOS).</w:t>
      </w:r>
    </w:p>
    <w:p w14:paraId="4F5B7B0B" w14:textId="77777777" w:rsidR="00CF0EA3" w:rsidRPr="00CF0EA3" w:rsidRDefault="00CF0EA3" w:rsidP="00CF0EA3">
      <w:p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lastRenderedPageBreak/>
        <w:t>Software necesario:</w:t>
      </w:r>
    </w:p>
    <w:p w14:paraId="038C2E64" w14:textId="77777777" w:rsidR="00CF0EA3" w:rsidRPr="00CF0EA3" w:rsidRDefault="00CF0EA3" w:rsidP="00CF0EA3">
      <w:pPr>
        <w:numPr>
          <w:ilvl w:val="0"/>
          <w:numId w:val="23"/>
        </w:numPr>
        <w:rPr>
          <w:sz w:val="28"/>
          <w:szCs w:val="28"/>
          <w:lang w:val="es-ES"/>
        </w:rPr>
      </w:pPr>
      <w:proofErr w:type="spellStart"/>
      <w:r w:rsidRPr="00CF0EA3">
        <w:rPr>
          <w:b/>
          <w:bCs/>
          <w:sz w:val="28"/>
          <w:szCs w:val="28"/>
          <w:lang w:val="es-ES"/>
        </w:rPr>
        <w:t>Frontend</w:t>
      </w:r>
      <w:proofErr w:type="spellEnd"/>
      <w:r w:rsidRPr="00CF0EA3">
        <w:rPr>
          <w:sz w:val="28"/>
          <w:szCs w:val="28"/>
          <w:lang w:val="es-ES"/>
        </w:rPr>
        <w:t>: JavaScript + librerías UI.</w:t>
      </w:r>
    </w:p>
    <w:p w14:paraId="33DC5A31" w14:textId="77777777" w:rsidR="00CF0EA3" w:rsidRPr="00CF0EA3" w:rsidRDefault="00CF0EA3" w:rsidP="00CF0EA3">
      <w:pPr>
        <w:numPr>
          <w:ilvl w:val="0"/>
          <w:numId w:val="23"/>
        </w:numPr>
        <w:rPr>
          <w:sz w:val="28"/>
          <w:szCs w:val="28"/>
          <w:lang w:val="es-ES"/>
        </w:rPr>
      </w:pPr>
      <w:proofErr w:type="spellStart"/>
      <w:r w:rsidRPr="00CF0EA3">
        <w:rPr>
          <w:b/>
          <w:bCs/>
          <w:sz w:val="28"/>
          <w:szCs w:val="28"/>
          <w:lang w:val="es-ES"/>
        </w:rPr>
        <w:t>Backend</w:t>
      </w:r>
      <w:proofErr w:type="spellEnd"/>
      <w:r w:rsidRPr="00CF0EA3">
        <w:rPr>
          <w:sz w:val="28"/>
          <w:szCs w:val="28"/>
          <w:lang w:val="es-ES"/>
        </w:rPr>
        <w:t>: PHP (Laravel/</w:t>
      </w:r>
      <w:proofErr w:type="spellStart"/>
      <w:r w:rsidRPr="00CF0EA3">
        <w:rPr>
          <w:sz w:val="28"/>
          <w:szCs w:val="28"/>
          <w:lang w:val="es-ES"/>
        </w:rPr>
        <w:t>Symfony</w:t>
      </w:r>
      <w:proofErr w:type="spellEnd"/>
      <w:r w:rsidRPr="00CF0EA3">
        <w:rPr>
          <w:sz w:val="28"/>
          <w:szCs w:val="28"/>
          <w:lang w:val="es-ES"/>
        </w:rPr>
        <w:t>).</w:t>
      </w:r>
    </w:p>
    <w:p w14:paraId="277CD58E" w14:textId="77777777" w:rsidR="00CF0EA3" w:rsidRPr="00CF0EA3" w:rsidRDefault="00CF0EA3" w:rsidP="00CF0EA3">
      <w:pPr>
        <w:numPr>
          <w:ilvl w:val="0"/>
          <w:numId w:val="23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Base de datos</w:t>
      </w:r>
      <w:r w:rsidRPr="00CF0EA3">
        <w:rPr>
          <w:sz w:val="28"/>
          <w:szCs w:val="28"/>
          <w:lang w:val="es-ES"/>
        </w:rPr>
        <w:t>: MongoDB.</w:t>
      </w:r>
    </w:p>
    <w:p w14:paraId="7B19748F" w14:textId="0D6F1180" w:rsidR="00CF0EA3" w:rsidRPr="00CF0EA3" w:rsidRDefault="00CF0EA3" w:rsidP="00CF0EA3">
      <w:pPr>
        <w:numPr>
          <w:ilvl w:val="0"/>
          <w:numId w:val="23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Control de versiones</w:t>
      </w:r>
      <w:r w:rsidRPr="00CF0EA3">
        <w:rPr>
          <w:sz w:val="28"/>
          <w:szCs w:val="28"/>
          <w:lang w:val="es-ES"/>
        </w:rPr>
        <w:t>: GitHub</w:t>
      </w:r>
    </w:p>
    <w:p w14:paraId="1A999933" w14:textId="77777777" w:rsidR="00CF0EA3" w:rsidRPr="00CF0EA3" w:rsidRDefault="00CF0EA3" w:rsidP="00CF0EA3">
      <w:pPr>
        <w:numPr>
          <w:ilvl w:val="0"/>
          <w:numId w:val="23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Gestión de proyecto</w:t>
      </w:r>
      <w:r w:rsidRPr="00CF0EA3">
        <w:rPr>
          <w:sz w:val="28"/>
          <w:szCs w:val="28"/>
          <w:lang w:val="es-ES"/>
        </w:rPr>
        <w:t>: Trello.</w:t>
      </w:r>
    </w:p>
    <w:p w14:paraId="1196E7C3" w14:textId="77777777" w:rsidR="00CF0EA3" w:rsidRPr="00CF0EA3" w:rsidRDefault="00CF0EA3" w:rsidP="00CF0EA3">
      <w:pPr>
        <w:numPr>
          <w:ilvl w:val="0"/>
          <w:numId w:val="23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Diseño</w:t>
      </w:r>
      <w:r w:rsidRPr="00CF0EA3">
        <w:rPr>
          <w:sz w:val="28"/>
          <w:szCs w:val="28"/>
          <w:lang w:val="es-ES"/>
        </w:rPr>
        <w:t xml:space="preserve">: </w:t>
      </w:r>
      <w:proofErr w:type="spellStart"/>
      <w:r w:rsidRPr="00CF0EA3">
        <w:rPr>
          <w:sz w:val="28"/>
          <w:szCs w:val="28"/>
          <w:lang w:val="es-ES"/>
        </w:rPr>
        <w:t>Figma</w:t>
      </w:r>
      <w:proofErr w:type="spellEnd"/>
      <w:r w:rsidRPr="00CF0EA3">
        <w:rPr>
          <w:sz w:val="28"/>
          <w:szCs w:val="28"/>
          <w:lang w:val="es-ES"/>
        </w:rPr>
        <w:t xml:space="preserve">, </w:t>
      </w:r>
      <w:proofErr w:type="spellStart"/>
      <w:r w:rsidRPr="00CF0EA3">
        <w:rPr>
          <w:sz w:val="28"/>
          <w:szCs w:val="28"/>
          <w:lang w:val="es-ES"/>
        </w:rPr>
        <w:t>Canva</w:t>
      </w:r>
      <w:proofErr w:type="spellEnd"/>
      <w:r w:rsidRPr="00CF0EA3">
        <w:rPr>
          <w:sz w:val="28"/>
          <w:szCs w:val="28"/>
          <w:lang w:val="es-ES"/>
        </w:rPr>
        <w:t>.</w:t>
      </w:r>
    </w:p>
    <w:p w14:paraId="6545DA16" w14:textId="77777777" w:rsidR="00CF0EA3" w:rsidRPr="00CF0EA3" w:rsidRDefault="00CF0EA3" w:rsidP="00CF0EA3">
      <w:pPr>
        <w:numPr>
          <w:ilvl w:val="0"/>
          <w:numId w:val="23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Pruebas</w:t>
      </w:r>
      <w:r w:rsidRPr="00CF0EA3">
        <w:rPr>
          <w:sz w:val="28"/>
          <w:szCs w:val="28"/>
          <w:lang w:val="es-ES"/>
        </w:rPr>
        <w:t xml:space="preserve">: </w:t>
      </w:r>
      <w:proofErr w:type="spellStart"/>
      <w:r w:rsidRPr="00CF0EA3">
        <w:rPr>
          <w:sz w:val="28"/>
          <w:szCs w:val="28"/>
          <w:lang w:val="es-ES"/>
        </w:rPr>
        <w:t>PHPUnit</w:t>
      </w:r>
      <w:proofErr w:type="spellEnd"/>
      <w:r w:rsidRPr="00CF0EA3">
        <w:rPr>
          <w:sz w:val="28"/>
          <w:szCs w:val="28"/>
          <w:lang w:val="es-ES"/>
        </w:rPr>
        <w:t xml:space="preserve"> (</w:t>
      </w:r>
      <w:proofErr w:type="spellStart"/>
      <w:r w:rsidRPr="00CF0EA3">
        <w:rPr>
          <w:sz w:val="28"/>
          <w:szCs w:val="28"/>
          <w:lang w:val="es-ES"/>
        </w:rPr>
        <w:t>backend</w:t>
      </w:r>
      <w:proofErr w:type="spellEnd"/>
      <w:r w:rsidRPr="00CF0EA3">
        <w:rPr>
          <w:sz w:val="28"/>
          <w:szCs w:val="28"/>
          <w:lang w:val="es-ES"/>
        </w:rPr>
        <w:t xml:space="preserve">) + </w:t>
      </w:r>
      <w:proofErr w:type="spellStart"/>
      <w:r w:rsidRPr="00CF0EA3">
        <w:rPr>
          <w:sz w:val="28"/>
          <w:szCs w:val="28"/>
          <w:lang w:val="es-ES"/>
        </w:rPr>
        <w:t>Cypress</w:t>
      </w:r>
      <w:proofErr w:type="spellEnd"/>
      <w:r w:rsidRPr="00CF0EA3">
        <w:rPr>
          <w:sz w:val="28"/>
          <w:szCs w:val="28"/>
          <w:lang w:val="es-ES"/>
        </w:rPr>
        <w:t xml:space="preserve"> (</w:t>
      </w:r>
      <w:proofErr w:type="spellStart"/>
      <w:r w:rsidRPr="00CF0EA3">
        <w:rPr>
          <w:sz w:val="28"/>
          <w:szCs w:val="28"/>
          <w:lang w:val="es-ES"/>
        </w:rPr>
        <w:t>frontend</w:t>
      </w:r>
      <w:proofErr w:type="spellEnd"/>
      <w:r w:rsidRPr="00CF0EA3">
        <w:rPr>
          <w:sz w:val="28"/>
          <w:szCs w:val="28"/>
          <w:lang w:val="es-ES"/>
        </w:rPr>
        <w:t>).</w:t>
      </w:r>
    </w:p>
    <w:p w14:paraId="43CC6B50" w14:textId="77777777" w:rsidR="00CF0EA3" w:rsidRPr="00CF0EA3" w:rsidRDefault="00000000" w:rsidP="00CF0EA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pict w14:anchorId="4F61E9D7">
          <v:rect id="_x0000_i1031" style="width:0;height:1.5pt" o:hralign="center" o:hrstd="t" o:hr="t" fillcolor="#a0a0a0" stroked="f"/>
        </w:pict>
      </w:r>
    </w:p>
    <w:p w14:paraId="7FE70A15" w14:textId="77777777" w:rsidR="002077ED" w:rsidRDefault="002077ED" w:rsidP="00CF0EA3">
      <w:pPr>
        <w:rPr>
          <w:b/>
          <w:bCs/>
          <w:sz w:val="28"/>
          <w:szCs w:val="28"/>
          <w:lang w:val="es-ES"/>
        </w:rPr>
      </w:pPr>
    </w:p>
    <w:p w14:paraId="143DB66E" w14:textId="0914D975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7. Seguridad, privacidad y aspectos legales</w:t>
      </w:r>
    </w:p>
    <w:p w14:paraId="1E8C4FB0" w14:textId="77777777" w:rsidR="00CF0EA3" w:rsidRPr="00CF0EA3" w:rsidRDefault="00CF0EA3" w:rsidP="00CF0EA3">
      <w:pPr>
        <w:numPr>
          <w:ilvl w:val="0"/>
          <w:numId w:val="24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 xml:space="preserve">Cumplimiento de </w:t>
      </w:r>
      <w:r w:rsidRPr="00CF0EA3">
        <w:rPr>
          <w:b/>
          <w:bCs/>
          <w:sz w:val="28"/>
          <w:szCs w:val="28"/>
          <w:lang w:val="es-ES"/>
        </w:rPr>
        <w:t>GDPR</w:t>
      </w:r>
      <w:r w:rsidRPr="00CF0EA3">
        <w:rPr>
          <w:sz w:val="28"/>
          <w:szCs w:val="28"/>
          <w:lang w:val="es-ES"/>
        </w:rPr>
        <w:t>: derecho a exportar o borrar datos.</w:t>
      </w:r>
    </w:p>
    <w:p w14:paraId="07D9CF7C" w14:textId="77777777" w:rsidR="00CF0EA3" w:rsidRPr="00CF0EA3" w:rsidRDefault="00CF0EA3" w:rsidP="00CF0EA3">
      <w:pPr>
        <w:numPr>
          <w:ilvl w:val="0"/>
          <w:numId w:val="24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Declaración de derechos de imagen al subir fotos.</w:t>
      </w:r>
    </w:p>
    <w:p w14:paraId="49F97288" w14:textId="77777777" w:rsidR="00CF0EA3" w:rsidRPr="00CF0EA3" w:rsidRDefault="00CF0EA3" w:rsidP="00CF0EA3">
      <w:pPr>
        <w:numPr>
          <w:ilvl w:val="0"/>
          <w:numId w:val="24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 xml:space="preserve">Hash de contraseñas con </w:t>
      </w:r>
      <w:proofErr w:type="spellStart"/>
      <w:r w:rsidRPr="00CF0EA3">
        <w:rPr>
          <w:sz w:val="28"/>
          <w:szCs w:val="28"/>
          <w:lang w:val="es-ES"/>
        </w:rPr>
        <w:t>bcrypt</w:t>
      </w:r>
      <w:proofErr w:type="spellEnd"/>
      <w:r w:rsidRPr="00CF0EA3">
        <w:rPr>
          <w:sz w:val="28"/>
          <w:szCs w:val="28"/>
          <w:lang w:val="es-ES"/>
        </w:rPr>
        <w:t>.</w:t>
      </w:r>
    </w:p>
    <w:p w14:paraId="01ABA4E0" w14:textId="77777777" w:rsidR="00CF0EA3" w:rsidRPr="00CF0EA3" w:rsidRDefault="00CF0EA3" w:rsidP="00CF0EA3">
      <w:pPr>
        <w:numPr>
          <w:ilvl w:val="0"/>
          <w:numId w:val="24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Tokens JWT para sesiones seguras.</w:t>
      </w:r>
    </w:p>
    <w:p w14:paraId="30E0D435" w14:textId="77777777" w:rsidR="00CF0EA3" w:rsidRPr="00CF0EA3" w:rsidRDefault="00CF0EA3" w:rsidP="00CF0EA3">
      <w:pPr>
        <w:numPr>
          <w:ilvl w:val="0"/>
          <w:numId w:val="24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Políticas claras de moderación y protección de datos.</w:t>
      </w:r>
    </w:p>
    <w:p w14:paraId="3C39BCE3" w14:textId="77777777" w:rsidR="00CF0EA3" w:rsidRPr="00CF0EA3" w:rsidRDefault="00000000" w:rsidP="00CF0EA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pict w14:anchorId="7A54BFA2">
          <v:rect id="_x0000_i1032" style="width:0;height:1.5pt" o:hralign="center" o:hrstd="t" o:hr="t" fillcolor="#a0a0a0" stroked="f"/>
        </w:pict>
      </w:r>
    </w:p>
    <w:p w14:paraId="0E1033D3" w14:textId="18C12EF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8. Planificación</w:t>
      </w:r>
      <w:r w:rsidR="007A6E58">
        <w:rPr>
          <w:b/>
          <w:bCs/>
          <w:sz w:val="28"/>
          <w:szCs w:val="28"/>
          <w:lang w:val="es-ES"/>
        </w:rPr>
        <w:t xml:space="preserve"> (Aproximación)</w:t>
      </w:r>
    </w:p>
    <w:p w14:paraId="1EA0D396" w14:textId="77777777" w:rsidR="00CF0EA3" w:rsidRPr="00CF0EA3" w:rsidRDefault="00CF0EA3" w:rsidP="00CF0EA3">
      <w:p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Metodología:</w:t>
      </w:r>
      <w:r w:rsidRPr="00CF0EA3">
        <w:rPr>
          <w:sz w:val="28"/>
          <w:szCs w:val="28"/>
          <w:lang w:val="es-ES"/>
        </w:rPr>
        <w:t xml:space="preserve"> Scrum con </w:t>
      </w:r>
      <w:proofErr w:type="spellStart"/>
      <w:r w:rsidRPr="00CF0EA3">
        <w:rPr>
          <w:sz w:val="28"/>
          <w:szCs w:val="28"/>
          <w:lang w:val="es-ES"/>
        </w:rPr>
        <w:t>sprints</w:t>
      </w:r>
      <w:proofErr w:type="spellEnd"/>
      <w:r w:rsidRPr="00CF0EA3">
        <w:rPr>
          <w:sz w:val="28"/>
          <w:szCs w:val="28"/>
          <w:lang w:val="es-ES"/>
        </w:rPr>
        <w:t xml:space="preserve"> de 2 semanas.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317"/>
        <w:gridCol w:w="3488"/>
        <w:gridCol w:w="2996"/>
      </w:tblGrid>
      <w:tr w:rsidR="00CF0EA3" w:rsidRPr="00CF0EA3" w14:paraId="5F97DD7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E1E23C" w14:textId="77777777" w:rsidR="00CF0EA3" w:rsidRPr="00CF0EA3" w:rsidRDefault="00CF0EA3" w:rsidP="00CF0EA3">
            <w:pPr>
              <w:rPr>
                <w:b/>
                <w:bCs/>
                <w:sz w:val="28"/>
                <w:szCs w:val="28"/>
                <w:lang w:val="es-ES"/>
              </w:rPr>
            </w:pPr>
            <w:r w:rsidRPr="00CF0EA3">
              <w:rPr>
                <w:b/>
                <w:bCs/>
                <w:sz w:val="28"/>
                <w:szCs w:val="28"/>
                <w:lang w:val="es-ES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66B0C8DF" w14:textId="77777777" w:rsidR="00CF0EA3" w:rsidRPr="00CF0EA3" w:rsidRDefault="00CF0EA3" w:rsidP="00CF0EA3">
            <w:pPr>
              <w:rPr>
                <w:b/>
                <w:bCs/>
                <w:sz w:val="28"/>
                <w:szCs w:val="28"/>
                <w:lang w:val="es-ES"/>
              </w:rPr>
            </w:pPr>
            <w:r w:rsidRPr="00CF0EA3">
              <w:rPr>
                <w:b/>
                <w:bCs/>
                <w:sz w:val="28"/>
                <w:szCs w:val="28"/>
                <w:lang w:val="es-ES"/>
              </w:rPr>
              <w:t>Duración</w:t>
            </w:r>
          </w:p>
        </w:tc>
        <w:tc>
          <w:tcPr>
            <w:tcW w:w="0" w:type="auto"/>
            <w:vAlign w:val="center"/>
            <w:hideMark/>
          </w:tcPr>
          <w:p w14:paraId="2717123E" w14:textId="77777777" w:rsidR="00CF0EA3" w:rsidRPr="00CF0EA3" w:rsidRDefault="00CF0EA3" w:rsidP="00CF0EA3">
            <w:pPr>
              <w:rPr>
                <w:b/>
                <w:bCs/>
                <w:sz w:val="28"/>
                <w:szCs w:val="28"/>
                <w:lang w:val="es-ES"/>
              </w:rPr>
            </w:pPr>
            <w:r w:rsidRPr="00CF0EA3">
              <w:rPr>
                <w:b/>
                <w:bCs/>
                <w:sz w:val="28"/>
                <w:szCs w:val="28"/>
                <w:lang w:val="es-ES"/>
              </w:rPr>
              <w:t>Objetivos</w:t>
            </w:r>
          </w:p>
        </w:tc>
        <w:tc>
          <w:tcPr>
            <w:tcW w:w="0" w:type="auto"/>
            <w:vAlign w:val="center"/>
            <w:hideMark/>
          </w:tcPr>
          <w:p w14:paraId="3B239856" w14:textId="77777777" w:rsidR="00CF0EA3" w:rsidRPr="00CF0EA3" w:rsidRDefault="00CF0EA3" w:rsidP="00CF0EA3">
            <w:pPr>
              <w:rPr>
                <w:b/>
                <w:bCs/>
                <w:sz w:val="28"/>
                <w:szCs w:val="28"/>
                <w:lang w:val="es-ES"/>
              </w:rPr>
            </w:pPr>
            <w:r w:rsidRPr="00CF0EA3">
              <w:rPr>
                <w:b/>
                <w:bCs/>
                <w:sz w:val="28"/>
                <w:szCs w:val="28"/>
                <w:lang w:val="es-ES"/>
              </w:rPr>
              <w:t>Entregables</w:t>
            </w:r>
          </w:p>
        </w:tc>
      </w:tr>
      <w:tr w:rsidR="00CF0EA3" w:rsidRPr="00CF0EA3" w14:paraId="4876F1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88109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1B2FCE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2 semanas</w:t>
            </w:r>
          </w:p>
        </w:tc>
        <w:tc>
          <w:tcPr>
            <w:tcW w:w="0" w:type="auto"/>
            <w:vAlign w:val="center"/>
            <w:hideMark/>
          </w:tcPr>
          <w:p w14:paraId="5905BD23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 xml:space="preserve">Requisitos y </w:t>
            </w:r>
            <w:proofErr w:type="spellStart"/>
            <w:r w:rsidRPr="00CF0EA3">
              <w:rPr>
                <w:sz w:val="28"/>
                <w:szCs w:val="28"/>
                <w:lang w:val="es-ES"/>
              </w:rPr>
              <w:t>wireframes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35D69C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Documento + prototipos</w:t>
            </w:r>
          </w:p>
        </w:tc>
      </w:tr>
      <w:tr w:rsidR="00CF0EA3" w:rsidRPr="00CF0EA3" w14:paraId="1AE33A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B96A5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2–3</w:t>
            </w:r>
          </w:p>
        </w:tc>
        <w:tc>
          <w:tcPr>
            <w:tcW w:w="0" w:type="auto"/>
            <w:vAlign w:val="center"/>
            <w:hideMark/>
          </w:tcPr>
          <w:p w14:paraId="213EFC5A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4 semanas</w:t>
            </w:r>
          </w:p>
        </w:tc>
        <w:tc>
          <w:tcPr>
            <w:tcW w:w="0" w:type="auto"/>
            <w:vAlign w:val="center"/>
            <w:hideMark/>
          </w:tcPr>
          <w:p w14:paraId="0863DC52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proofErr w:type="spellStart"/>
            <w:r w:rsidRPr="00CF0EA3">
              <w:rPr>
                <w:sz w:val="28"/>
                <w:szCs w:val="28"/>
                <w:lang w:val="es-ES"/>
              </w:rPr>
              <w:t>Backend</w:t>
            </w:r>
            <w:proofErr w:type="spellEnd"/>
            <w:r w:rsidRPr="00CF0EA3">
              <w:rPr>
                <w:sz w:val="28"/>
                <w:szCs w:val="28"/>
                <w:lang w:val="es-ES"/>
              </w:rPr>
              <w:t xml:space="preserve"> (</w:t>
            </w:r>
            <w:proofErr w:type="spellStart"/>
            <w:r w:rsidRPr="00CF0EA3">
              <w:rPr>
                <w:sz w:val="28"/>
                <w:szCs w:val="28"/>
                <w:lang w:val="es-ES"/>
              </w:rPr>
              <w:t>auth</w:t>
            </w:r>
            <w:proofErr w:type="spellEnd"/>
            <w:r w:rsidRPr="00CF0EA3">
              <w:rPr>
                <w:sz w:val="28"/>
                <w:szCs w:val="28"/>
                <w:lang w:val="es-ES"/>
              </w:rPr>
              <w:t>, API spots)</w:t>
            </w:r>
          </w:p>
        </w:tc>
        <w:tc>
          <w:tcPr>
            <w:tcW w:w="0" w:type="auto"/>
            <w:vAlign w:val="center"/>
            <w:hideMark/>
          </w:tcPr>
          <w:p w14:paraId="7A07DE2C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 xml:space="preserve">API funcional + </w:t>
            </w:r>
            <w:proofErr w:type="spellStart"/>
            <w:r w:rsidRPr="00CF0EA3">
              <w:rPr>
                <w:sz w:val="28"/>
                <w:szCs w:val="28"/>
                <w:lang w:val="es-ES"/>
              </w:rPr>
              <w:t>tests</w:t>
            </w:r>
            <w:proofErr w:type="spellEnd"/>
          </w:p>
        </w:tc>
      </w:tr>
      <w:tr w:rsidR="00CF0EA3" w:rsidRPr="00CF0EA3" w14:paraId="49B987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8AF99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lastRenderedPageBreak/>
              <w:t>4–5</w:t>
            </w:r>
          </w:p>
        </w:tc>
        <w:tc>
          <w:tcPr>
            <w:tcW w:w="0" w:type="auto"/>
            <w:vAlign w:val="center"/>
            <w:hideMark/>
          </w:tcPr>
          <w:p w14:paraId="71854BA8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4 semanas</w:t>
            </w:r>
          </w:p>
        </w:tc>
        <w:tc>
          <w:tcPr>
            <w:tcW w:w="0" w:type="auto"/>
            <w:vAlign w:val="center"/>
            <w:hideMark/>
          </w:tcPr>
          <w:p w14:paraId="21B46C63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proofErr w:type="spellStart"/>
            <w:r w:rsidRPr="00CF0EA3">
              <w:rPr>
                <w:sz w:val="28"/>
                <w:szCs w:val="28"/>
                <w:lang w:val="es-ES"/>
              </w:rPr>
              <w:t>Frontend</w:t>
            </w:r>
            <w:proofErr w:type="spellEnd"/>
            <w:r w:rsidRPr="00CF0EA3">
              <w:rPr>
                <w:sz w:val="28"/>
                <w:szCs w:val="28"/>
                <w:lang w:val="es-ES"/>
              </w:rPr>
              <w:t xml:space="preserve"> (mapa, fichas)</w:t>
            </w:r>
          </w:p>
        </w:tc>
        <w:tc>
          <w:tcPr>
            <w:tcW w:w="0" w:type="auto"/>
            <w:vAlign w:val="center"/>
            <w:hideMark/>
          </w:tcPr>
          <w:p w14:paraId="21AECB4A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MVP integrado</w:t>
            </w:r>
          </w:p>
        </w:tc>
      </w:tr>
      <w:tr w:rsidR="00CF0EA3" w:rsidRPr="00CF0EA3" w14:paraId="72E480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54311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23ACEA0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2 semanas</w:t>
            </w:r>
          </w:p>
        </w:tc>
        <w:tc>
          <w:tcPr>
            <w:tcW w:w="0" w:type="auto"/>
            <w:vAlign w:val="center"/>
            <w:hideMark/>
          </w:tcPr>
          <w:p w14:paraId="751595E1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Moderación y valoraciones</w:t>
            </w:r>
          </w:p>
        </w:tc>
        <w:tc>
          <w:tcPr>
            <w:tcW w:w="0" w:type="auto"/>
            <w:vAlign w:val="center"/>
            <w:hideMark/>
          </w:tcPr>
          <w:p w14:paraId="5823DD0F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Panel moderador</w:t>
            </w:r>
          </w:p>
        </w:tc>
      </w:tr>
      <w:tr w:rsidR="00CF0EA3" w:rsidRPr="00CF0EA3" w14:paraId="31A676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94ED3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CF1CF64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2 semanas</w:t>
            </w:r>
          </w:p>
        </w:tc>
        <w:tc>
          <w:tcPr>
            <w:tcW w:w="0" w:type="auto"/>
            <w:vAlign w:val="center"/>
            <w:hideMark/>
          </w:tcPr>
          <w:p w14:paraId="23AE07E5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Despliegue y documentación</w:t>
            </w:r>
          </w:p>
        </w:tc>
        <w:tc>
          <w:tcPr>
            <w:tcW w:w="0" w:type="auto"/>
            <w:vAlign w:val="center"/>
            <w:hideMark/>
          </w:tcPr>
          <w:p w14:paraId="6671AA7D" w14:textId="77777777" w:rsidR="00CF0EA3" w:rsidRPr="00CF0EA3" w:rsidRDefault="00CF0EA3" w:rsidP="00CF0EA3">
            <w:pPr>
              <w:rPr>
                <w:sz w:val="28"/>
                <w:szCs w:val="28"/>
                <w:lang w:val="es-ES"/>
              </w:rPr>
            </w:pPr>
            <w:r w:rsidRPr="00CF0EA3">
              <w:rPr>
                <w:sz w:val="28"/>
                <w:szCs w:val="28"/>
                <w:lang w:val="es-ES"/>
              </w:rPr>
              <w:t>App online + manual</w:t>
            </w:r>
          </w:p>
        </w:tc>
      </w:tr>
    </w:tbl>
    <w:p w14:paraId="5A1CADFE" w14:textId="77777777" w:rsidR="00CF0EA3" w:rsidRPr="00CF0EA3" w:rsidRDefault="00CF0EA3" w:rsidP="00CF0EA3">
      <w:p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 xml:space="preserve">Duración estimada: </w:t>
      </w:r>
      <w:r w:rsidRPr="00CF0EA3">
        <w:rPr>
          <w:b/>
          <w:bCs/>
          <w:sz w:val="28"/>
          <w:szCs w:val="28"/>
          <w:lang w:val="es-ES"/>
        </w:rPr>
        <w:t>16 semanas</w:t>
      </w:r>
      <w:r w:rsidRPr="00CF0EA3">
        <w:rPr>
          <w:sz w:val="28"/>
          <w:szCs w:val="28"/>
          <w:lang w:val="es-ES"/>
        </w:rPr>
        <w:t>.</w:t>
      </w:r>
    </w:p>
    <w:p w14:paraId="194BCA88" w14:textId="77777777" w:rsidR="00CF0EA3" w:rsidRPr="00CF0EA3" w:rsidRDefault="00000000" w:rsidP="00CF0EA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pict w14:anchorId="2048A496">
          <v:rect id="_x0000_i1033" style="width:0;height:1.5pt" o:hralign="center" o:hrstd="t" o:hr="t" fillcolor="#a0a0a0" stroked="f"/>
        </w:pict>
      </w:r>
    </w:p>
    <w:p w14:paraId="0BA59468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9. Pruebas, métricas y evaluación</w:t>
      </w:r>
    </w:p>
    <w:p w14:paraId="6A3B1AD1" w14:textId="77777777" w:rsidR="00CF0EA3" w:rsidRPr="00CF0EA3" w:rsidRDefault="00CF0EA3" w:rsidP="00CF0EA3">
      <w:pPr>
        <w:numPr>
          <w:ilvl w:val="0"/>
          <w:numId w:val="25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Pruebas</w:t>
      </w:r>
      <w:r w:rsidRPr="00CF0EA3">
        <w:rPr>
          <w:sz w:val="28"/>
          <w:szCs w:val="28"/>
          <w:lang w:val="es-ES"/>
        </w:rPr>
        <w:t>: unitarias, integración, E2E y de carga.</w:t>
      </w:r>
    </w:p>
    <w:p w14:paraId="7880B73D" w14:textId="77777777" w:rsidR="00CF0EA3" w:rsidRPr="00CF0EA3" w:rsidRDefault="00CF0EA3" w:rsidP="00CF0EA3">
      <w:pPr>
        <w:numPr>
          <w:ilvl w:val="0"/>
          <w:numId w:val="25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Métricas</w:t>
      </w:r>
      <w:r w:rsidRPr="00CF0EA3">
        <w:rPr>
          <w:sz w:val="28"/>
          <w:szCs w:val="28"/>
          <w:lang w:val="es-ES"/>
        </w:rPr>
        <w:t>: usuarios activos, spots creados, tiempo de aprobación, retención.</w:t>
      </w:r>
    </w:p>
    <w:p w14:paraId="7D028DE7" w14:textId="77777777" w:rsidR="00CF0EA3" w:rsidRPr="00CF0EA3" w:rsidRDefault="00CF0EA3" w:rsidP="00CF0EA3">
      <w:pPr>
        <w:numPr>
          <w:ilvl w:val="0"/>
          <w:numId w:val="25"/>
        </w:numPr>
        <w:rPr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Éxito del MVP</w:t>
      </w:r>
      <w:r w:rsidRPr="00CF0EA3">
        <w:rPr>
          <w:sz w:val="28"/>
          <w:szCs w:val="28"/>
          <w:lang w:val="es-ES"/>
        </w:rPr>
        <w:t>: 500 usuarios activos y 1000 spots en 3 meses.</w:t>
      </w:r>
    </w:p>
    <w:p w14:paraId="660AC2BD" w14:textId="77777777" w:rsidR="00CF0EA3" w:rsidRPr="00CF0EA3" w:rsidRDefault="00000000" w:rsidP="00CF0EA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pict w14:anchorId="1DDED65A">
          <v:rect id="_x0000_i1034" style="width:0;height:1.5pt" o:hralign="center" o:hrstd="t" o:hr="t" fillcolor="#a0a0a0" stroked="f"/>
        </w:pict>
      </w:r>
    </w:p>
    <w:p w14:paraId="45DDB52F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10. Futuro y escalabilidad</w:t>
      </w:r>
    </w:p>
    <w:p w14:paraId="657CB4D2" w14:textId="77777777" w:rsidR="00CF0EA3" w:rsidRPr="00CF0EA3" w:rsidRDefault="00CF0EA3" w:rsidP="00CF0EA3">
      <w:pPr>
        <w:numPr>
          <w:ilvl w:val="0"/>
          <w:numId w:val="26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Migración progresiva a microservicios si aumenta la carga.</w:t>
      </w:r>
    </w:p>
    <w:p w14:paraId="7C31D9F1" w14:textId="77777777" w:rsidR="00CF0EA3" w:rsidRPr="00CF0EA3" w:rsidRDefault="00CF0EA3" w:rsidP="00CF0EA3">
      <w:pPr>
        <w:numPr>
          <w:ilvl w:val="0"/>
          <w:numId w:val="26"/>
        </w:numPr>
        <w:rPr>
          <w:sz w:val="28"/>
          <w:szCs w:val="28"/>
          <w:lang w:val="es-ES"/>
        </w:rPr>
      </w:pPr>
      <w:proofErr w:type="spellStart"/>
      <w:r w:rsidRPr="00CF0EA3">
        <w:rPr>
          <w:sz w:val="28"/>
          <w:szCs w:val="28"/>
          <w:lang w:val="es-ES"/>
        </w:rPr>
        <w:t>CDNs</w:t>
      </w:r>
      <w:proofErr w:type="spellEnd"/>
      <w:r w:rsidRPr="00CF0EA3">
        <w:rPr>
          <w:sz w:val="28"/>
          <w:szCs w:val="28"/>
          <w:lang w:val="es-ES"/>
        </w:rPr>
        <w:t xml:space="preserve"> para optimizar imágenes.</w:t>
      </w:r>
    </w:p>
    <w:p w14:paraId="1F82E3D8" w14:textId="77777777" w:rsidR="00CF0EA3" w:rsidRPr="00CF0EA3" w:rsidRDefault="00CF0EA3" w:rsidP="00CF0EA3">
      <w:pPr>
        <w:numPr>
          <w:ilvl w:val="0"/>
          <w:numId w:val="26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Aplicación móvil nativa (</w:t>
      </w:r>
      <w:proofErr w:type="spellStart"/>
      <w:r w:rsidRPr="00CF0EA3">
        <w:rPr>
          <w:sz w:val="28"/>
          <w:szCs w:val="28"/>
          <w:lang w:val="es-ES"/>
        </w:rPr>
        <w:t>Flutter</w:t>
      </w:r>
      <w:proofErr w:type="spellEnd"/>
      <w:r w:rsidRPr="00CF0EA3">
        <w:rPr>
          <w:sz w:val="28"/>
          <w:szCs w:val="28"/>
          <w:lang w:val="es-ES"/>
        </w:rPr>
        <w:t>/</w:t>
      </w:r>
      <w:proofErr w:type="spellStart"/>
      <w:r w:rsidRPr="00CF0EA3">
        <w:rPr>
          <w:sz w:val="28"/>
          <w:szCs w:val="28"/>
          <w:lang w:val="es-ES"/>
        </w:rPr>
        <w:t>React</w:t>
      </w:r>
      <w:proofErr w:type="spellEnd"/>
      <w:r w:rsidRPr="00CF0EA3">
        <w:rPr>
          <w:sz w:val="28"/>
          <w:szCs w:val="28"/>
          <w:lang w:val="es-ES"/>
        </w:rPr>
        <w:t xml:space="preserve"> Native).</w:t>
      </w:r>
    </w:p>
    <w:p w14:paraId="7B6BA185" w14:textId="77777777" w:rsidR="00CF0EA3" w:rsidRPr="00CF0EA3" w:rsidRDefault="00CF0EA3" w:rsidP="00CF0EA3">
      <w:pPr>
        <w:numPr>
          <w:ilvl w:val="0"/>
          <w:numId w:val="26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Recomendaciones personalizadas por IA.</w:t>
      </w:r>
    </w:p>
    <w:p w14:paraId="6B20532A" w14:textId="77777777" w:rsidR="00CF0EA3" w:rsidRPr="00CF0EA3" w:rsidRDefault="00CF0EA3" w:rsidP="00CF0EA3">
      <w:pPr>
        <w:numPr>
          <w:ilvl w:val="0"/>
          <w:numId w:val="26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>Integración con oficinas de turismo y fotógrafos locales.</w:t>
      </w:r>
    </w:p>
    <w:p w14:paraId="5223692B" w14:textId="77777777" w:rsidR="00CF0EA3" w:rsidRPr="00CF0EA3" w:rsidRDefault="00000000" w:rsidP="00CF0EA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pict w14:anchorId="08D1F598">
          <v:rect id="_x0000_i1035" style="width:0;height:1.5pt" o:hralign="center" o:hrstd="t" o:hr="t" fillcolor="#a0a0a0" stroked="f"/>
        </w:pict>
      </w:r>
    </w:p>
    <w:p w14:paraId="33867AA7" w14:textId="77777777" w:rsidR="00CF0EA3" w:rsidRPr="00CF0EA3" w:rsidRDefault="00CF0EA3" w:rsidP="00CF0EA3">
      <w:pPr>
        <w:rPr>
          <w:b/>
          <w:bCs/>
          <w:sz w:val="28"/>
          <w:szCs w:val="28"/>
          <w:lang w:val="es-ES"/>
        </w:rPr>
      </w:pPr>
      <w:r w:rsidRPr="00CF0EA3">
        <w:rPr>
          <w:b/>
          <w:bCs/>
          <w:sz w:val="28"/>
          <w:szCs w:val="28"/>
          <w:lang w:val="es-ES"/>
        </w:rPr>
        <w:t>11. Bibliografía</w:t>
      </w:r>
    </w:p>
    <w:p w14:paraId="491C1EF3" w14:textId="77777777" w:rsidR="00CF0EA3" w:rsidRPr="00CF0EA3" w:rsidRDefault="00CF0EA3" w:rsidP="00CF0EA3">
      <w:pPr>
        <w:numPr>
          <w:ilvl w:val="0"/>
          <w:numId w:val="27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 xml:space="preserve">Sommerville, I. (2011). </w:t>
      </w:r>
      <w:r w:rsidRPr="00CF0EA3">
        <w:rPr>
          <w:i/>
          <w:iCs/>
          <w:sz w:val="28"/>
          <w:szCs w:val="28"/>
          <w:lang w:val="es-ES"/>
        </w:rPr>
        <w:t>Ingeniería del Software</w:t>
      </w:r>
      <w:r w:rsidRPr="00CF0EA3">
        <w:rPr>
          <w:sz w:val="28"/>
          <w:szCs w:val="28"/>
          <w:lang w:val="es-ES"/>
        </w:rPr>
        <w:t>. Pearson.</w:t>
      </w:r>
    </w:p>
    <w:p w14:paraId="56DC38A7" w14:textId="77777777" w:rsidR="00CF0EA3" w:rsidRPr="00CF0EA3" w:rsidRDefault="00CF0EA3" w:rsidP="00CF0EA3">
      <w:pPr>
        <w:numPr>
          <w:ilvl w:val="0"/>
          <w:numId w:val="27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 xml:space="preserve">Pressman, R. (2010). </w:t>
      </w:r>
      <w:r w:rsidRPr="00CF0EA3">
        <w:rPr>
          <w:i/>
          <w:iCs/>
          <w:sz w:val="28"/>
          <w:szCs w:val="28"/>
          <w:lang w:val="es-ES"/>
        </w:rPr>
        <w:t xml:space="preserve">Software </w:t>
      </w:r>
      <w:proofErr w:type="spellStart"/>
      <w:r w:rsidRPr="00CF0EA3">
        <w:rPr>
          <w:i/>
          <w:iCs/>
          <w:sz w:val="28"/>
          <w:szCs w:val="28"/>
          <w:lang w:val="es-ES"/>
        </w:rPr>
        <w:t>Engineering</w:t>
      </w:r>
      <w:proofErr w:type="spellEnd"/>
      <w:r w:rsidRPr="00CF0EA3">
        <w:rPr>
          <w:i/>
          <w:iCs/>
          <w:sz w:val="28"/>
          <w:szCs w:val="28"/>
          <w:lang w:val="es-ES"/>
        </w:rPr>
        <w:t xml:space="preserve">: A </w:t>
      </w:r>
      <w:proofErr w:type="spellStart"/>
      <w:r w:rsidRPr="00CF0EA3">
        <w:rPr>
          <w:i/>
          <w:iCs/>
          <w:sz w:val="28"/>
          <w:szCs w:val="28"/>
          <w:lang w:val="es-ES"/>
        </w:rPr>
        <w:t>Practitioner’s</w:t>
      </w:r>
      <w:proofErr w:type="spellEnd"/>
      <w:r w:rsidRPr="00CF0EA3">
        <w:rPr>
          <w:i/>
          <w:iCs/>
          <w:sz w:val="28"/>
          <w:szCs w:val="28"/>
          <w:lang w:val="es-ES"/>
        </w:rPr>
        <w:t xml:space="preserve"> </w:t>
      </w:r>
      <w:proofErr w:type="spellStart"/>
      <w:r w:rsidRPr="00CF0EA3">
        <w:rPr>
          <w:i/>
          <w:iCs/>
          <w:sz w:val="28"/>
          <w:szCs w:val="28"/>
          <w:lang w:val="es-ES"/>
        </w:rPr>
        <w:t>Approach</w:t>
      </w:r>
      <w:proofErr w:type="spellEnd"/>
      <w:r w:rsidRPr="00CF0EA3">
        <w:rPr>
          <w:sz w:val="28"/>
          <w:szCs w:val="28"/>
          <w:lang w:val="es-ES"/>
        </w:rPr>
        <w:t>. McGraw-Hill.</w:t>
      </w:r>
    </w:p>
    <w:p w14:paraId="5976397B" w14:textId="77777777" w:rsidR="00CF0EA3" w:rsidRPr="00CF0EA3" w:rsidRDefault="00CF0EA3" w:rsidP="00CF0EA3">
      <w:pPr>
        <w:numPr>
          <w:ilvl w:val="0"/>
          <w:numId w:val="27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lastRenderedPageBreak/>
        <w:t xml:space="preserve">Gamma, E., Helm, R., Johnson, R., &amp; </w:t>
      </w:r>
      <w:proofErr w:type="spellStart"/>
      <w:r w:rsidRPr="00CF0EA3">
        <w:rPr>
          <w:sz w:val="28"/>
          <w:szCs w:val="28"/>
          <w:lang w:val="es-ES"/>
        </w:rPr>
        <w:t>Vlissides</w:t>
      </w:r>
      <w:proofErr w:type="spellEnd"/>
      <w:r w:rsidRPr="00CF0EA3">
        <w:rPr>
          <w:sz w:val="28"/>
          <w:szCs w:val="28"/>
          <w:lang w:val="es-ES"/>
        </w:rPr>
        <w:t xml:space="preserve">, J. (1995). </w:t>
      </w:r>
      <w:proofErr w:type="spellStart"/>
      <w:r w:rsidRPr="00CF0EA3">
        <w:rPr>
          <w:i/>
          <w:iCs/>
          <w:sz w:val="28"/>
          <w:szCs w:val="28"/>
          <w:lang w:val="es-ES"/>
        </w:rPr>
        <w:t>Design</w:t>
      </w:r>
      <w:proofErr w:type="spellEnd"/>
      <w:r w:rsidRPr="00CF0EA3">
        <w:rPr>
          <w:i/>
          <w:iCs/>
          <w:sz w:val="28"/>
          <w:szCs w:val="28"/>
          <w:lang w:val="es-ES"/>
        </w:rPr>
        <w:t xml:space="preserve"> </w:t>
      </w:r>
      <w:proofErr w:type="spellStart"/>
      <w:r w:rsidRPr="00CF0EA3">
        <w:rPr>
          <w:i/>
          <w:iCs/>
          <w:sz w:val="28"/>
          <w:szCs w:val="28"/>
          <w:lang w:val="es-ES"/>
        </w:rPr>
        <w:t>Patterns</w:t>
      </w:r>
      <w:proofErr w:type="spellEnd"/>
      <w:r w:rsidRPr="00CF0EA3">
        <w:rPr>
          <w:sz w:val="28"/>
          <w:szCs w:val="28"/>
          <w:lang w:val="es-ES"/>
        </w:rPr>
        <w:t>. Addison-Wesley.</w:t>
      </w:r>
    </w:p>
    <w:p w14:paraId="27880338" w14:textId="77777777" w:rsidR="00CF0EA3" w:rsidRPr="00CF0EA3" w:rsidRDefault="00CF0EA3" w:rsidP="00CF0EA3">
      <w:pPr>
        <w:numPr>
          <w:ilvl w:val="0"/>
          <w:numId w:val="27"/>
        </w:numPr>
        <w:rPr>
          <w:sz w:val="28"/>
          <w:szCs w:val="28"/>
          <w:lang w:val="es-ES"/>
        </w:rPr>
      </w:pPr>
      <w:proofErr w:type="spellStart"/>
      <w:r w:rsidRPr="00CF0EA3">
        <w:rPr>
          <w:sz w:val="28"/>
          <w:szCs w:val="28"/>
          <w:lang w:val="es-ES"/>
        </w:rPr>
        <w:t>LeafletJS</w:t>
      </w:r>
      <w:proofErr w:type="spellEnd"/>
      <w:r w:rsidRPr="00CF0EA3">
        <w:rPr>
          <w:sz w:val="28"/>
          <w:szCs w:val="28"/>
          <w:lang w:val="es-ES"/>
        </w:rPr>
        <w:t xml:space="preserve"> </w:t>
      </w:r>
      <w:proofErr w:type="spellStart"/>
      <w:r w:rsidRPr="00CF0EA3">
        <w:rPr>
          <w:sz w:val="28"/>
          <w:szCs w:val="28"/>
          <w:lang w:val="es-ES"/>
        </w:rPr>
        <w:t>Documentation</w:t>
      </w:r>
      <w:proofErr w:type="spellEnd"/>
      <w:r w:rsidRPr="00CF0EA3">
        <w:rPr>
          <w:sz w:val="28"/>
          <w:szCs w:val="28"/>
          <w:lang w:val="es-ES"/>
        </w:rPr>
        <w:t xml:space="preserve">: </w:t>
      </w:r>
      <w:hyperlink r:id="rId10" w:tgtFrame="_new" w:history="1">
        <w:r w:rsidRPr="00CF0EA3">
          <w:rPr>
            <w:rStyle w:val="Hipervnculo"/>
            <w:sz w:val="28"/>
            <w:szCs w:val="28"/>
            <w:lang w:val="es-ES"/>
          </w:rPr>
          <w:t>https://leafletjs.com/</w:t>
        </w:r>
      </w:hyperlink>
    </w:p>
    <w:p w14:paraId="27F04586" w14:textId="77777777" w:rsidR="00CF0EA3" w:rsidRPr="00CF0EA3" w:rsidRDefault="00CF0EA3" w:rsidP="00CF0EA3">
      <w:pPr>
        <w:numPr>
          <w:ilvl w:val="0"/>
          <w:numId w:val="27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 xml:space="preserve">MongoDB </w:t>
      </w:r>
      <w:proofErr w:type="spellStart"/>
      <w:r w:rsidRPr="00CF0EA3">
        <w:rPr>
          <w:sz w:val="28"/>
          <w:szCs w:val="28"/>
          <w:lang w:val="es-ES"/>
        </w:rPr>
        <w:t>Documentation</w:t>
      </w:r>
      <w:proofErr w:type="spellEnd"/>
      <w:r w:rsidRPr="00CF0EA3">
        <w:rPr>
          <w:sz w:val="28"/>
          <w:szCs w:val="28"/>
          <w:lang w:val="es-ES"/>
        </w:rPr>
        <w:t xml:space="preserve">: </w:t>
      </w:r>
      <w:hyperlink r:id="rId11" w:tgtFrame="_new" w:history="1">
        <w:r w:rsidRPr="00CF0EA3">
          <w:rPr>
            <w:rStyle w:val="Hipervnculo"/>
            <w:sz w:val="28"/>
            <w:szCs w:val="28"/>
            <w:lang w:val="es-ES"/>
          </w:rPr>
          <w:t>https://www.mongodb.com/docs/</w:t>
        </w:r>
      </w:hyperlink>
    </w:p>
    <w:p w14:paraId="47A7F8C6" w14:textId="77777777" w:rsidR="00CF0EA3" w:rsidRPr="00CF0EA3" w:rsidRDefault="00CF0EA3" w:rsidP="00CF0EA3">
      <w:pPr>
        <w:numPr>
          <w:ilvl w:val="0"/>
          <w:numId w:val="27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 xml:space="preserve">PHP Manual: </w:t>
      </w:r>
      <w:hyperlink r:id="rId12" w:tgtFrame="_new" w:history="1">
        <w:r w:rsidRPr="00CF0EA3">
          <w:rPr>
            <w:rStyle w:val="Hipervnculo"/>
            <w:sz w:val="28"/>
            <w:szCs w:val="28"/>
            <w:lang w:val="es-ES"/>
          </w:rPr>
          <w:t>https://www.php.net/manual/es/</w:t>
        </w:r>
      </w:hyperlink>
    </w:p>
    <w:p w14:paraId="11FFAEA1" w14:textId="77777777" w:rsidR="00CF0EA3" w:rsidRPr="00CF0EA3" w:rsidRDefault="00CF0EA3" w:rsidP="00CF0EA3">
      <w:pPr>
        <w:numPr>
          <w:ilvl w:val="0"/>
          <w:numId w:val="27"/>
        </w:numPr>
        <w:rPr>
          <w:sz w:val="28"/>
          <w:szCs w:val="28"/>
          <w:lang w:val="es-ES"/>
        </w:rPr>
      </w:pPr>
      <w:proofErr w:type="spellStart"/>
      <w:r w:rsidRPr="00CF0EA3">
        <w:rPr>
          <w:sz w:val="28"/>
          <w:szCs w:val="28"/>
          <w:lang w:val="es-ES"/>
        </w:rPr>
        <w:t>Symfony</w:t>
      </w:r>
      <w:proofErr w:type="spellEnd"/>
      <w:r w:rsidRPr="00CF0EA3">
        <w:rPr>
          <w:sz w:val="28"/>
          <w:szCs w:val="28"/>
          <w:lang w:val="es-ES"/>
        </w:rPr>
        <w:t xml:space="preserve"> </w:t>
      </w:r>
      <w:proofErr w:type="spellStart"/>
      <w:r w:rsidRPr="00CF0EA3">
        <w:rPr>
          <w:sz w:val="28"/>
          <w:szCs w:val="28"/>
          <w:lang w:val="es-ES"/>
        </w:rPr>
        <w:t>Documentation</w:t>
      </w:r>
      <w:proofErr w:type="spellEnd"/>
      <w:r w:rsidRPr="00CF0EA3">
        <w:rPr>
          <w:sz w:val="28"/>
          <w:szCs w:val="28"/>
          <w:lang w:val="es-ES"/>
        </w:rPr>
        <w:t>: https://symfony.com/doc/current/index.html</w:t>
      </w:r>
    </w:p>
    <w:p w14:paraId="18DB2325" w14:textId="77777777" w:rsidR="00CF0EA3" w:rsidRPr="00CF0EA3" w:rsidRDefault="00CF0EA3" w:rsidP="00CF0EA3">
      <w:pPr>
        <w:numPr>
          <w:ilvl w:val="0"/>
          <w:numId w:val="27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 xml:space="preserve">Scrum Guides: </w:t>
      </w:r>
      <w:hyperlink r:id="rId13" w:tgtFrame="_new" w:history="1">
        <w:r w:rsidRPr="00CF0EA3">
          <w:rPr>
            <w:rStyle w:val="Hipervnculo"/>
            <w:sz w:val="28"/>
            <w:szCs w:val="28"/>
            <w:lang w:val="es-ES"/>
          </w:rPr>
          <w:t>https://scrumguides.org/</w:t>
        </w:r>
      </w:hyperlink>
    </w:p>
    <w:p w14:paraId="29DFEEF3" w14:textId="77777777" w:rsidR="00CF0EA3" w:rsidRPr="00CF0EA3" w:rsidRDefault="00CF0EA3" w:rsidP="00CF0EA3">
      <w:pPr>
        <w:numPr>
          <w:ilvl w:val="0"/>
          <w:numId w:val="27"/>
        </w:numPr>
        <w:rPr>
          <w:sz w:val="28"/>
          <w:szCs w:val="28"/>
          <w:lang w:val="es-ES"/>
        </w:rPr>
      </w:pPr>
      <w:r w:rsidRPr="00CF0EA3">
        <w:rPr>
          <w:sz w:val="28"/>
          <w:szCs w:val="28"/>
          <w:lang w:val="es-ES"/>
        </w:rPr>
        <w:t xml:space="preserve">GDPR - </w:t>
      </w:r>
      <w:proofErr w:type="spellStart"/>
      <w:r w:rsidRPr="00CF0EA3">
        <w:rPr>
          <w:sz w:val="28"/>
          <w:szCs w:val="28"/>
          <w:lang w:val="es-ES"/>
        </w:rPr>
        <w:t>Regulation</w:t>
      </w:r>
      <w:proofErr w:type="spellEnd"/>
      <w:r w:rsidRPr="00CF0EA3">
        <w:rPr>
          <w:sz w:val="28"/>
          <w:szCs w:val="28"/>
          <w:lang w:val="es-ES"/>
        </w:rPr>
        <w:t xml:space="preserve"> (EU) 2016/679</w:t>
      </w:r>
    </w:p>
    <w:p w14:paraId="386668DB" w14:textId="70CB19FB" w:rsidR="00583F30" w:rsidRDefault="00583F30"/>
    <w:sectPr w:rsidR="00583F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D1B73" w14:textId="77777777" w:rsidR="00D81A12" w:rsidRDefault="00D81A12" w:rsidP="002F159D">
      <w:pPr>
        <w:spacing w:after="0" w:line="240" w:lineRule="auto"/>
      </w:pPr>
      <w:r>
        <w:separator/>
      </w:r>
    </w:p>
  </w:endnote>
  <w:endnote w:type="continuationSeparator" w:id="0">
    <w:p w14:paraId="1A44DEDC" w14:textId="77777777" w:rsidR="00D81A12" w:rsidRDefault="00D81A12" w:rsidP="002F1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A94A33" w14:textId="77777777" w:rsidR="00D81A12" w:rsidRDefault="00D81A12" w:rsidP="002F159D">
      <w:pPr>
        <w:spacing w:after="0" w:line="240" w:lineRule="auto"/>
      </w:pPr>
      <w:r>
        <w:separator/>
      </w:r>
    </w:p>
  </w:footnote>
  <w:footnote w:type="continuationSeparator" w:id="0">
    <w:p w14:paraId="25EDBD6B" w14:textId="77777777" w:rsidR="00D81A12" w:rsidRDefault="00D81A12" w:rsidP="002F15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32288B"/>
    <w:multiLevelType w:val="multilevel"/>
    <w:tmpl w:val="1234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8A2032"/>
    <w:multiLevelType w:val="multilevel"/>
    <w:tmpl w:val="BACA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4005F1"/>
    <w:multiLevelType w:val="multilevel"/>
    <w:tmpl w:val="49D6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5B467A"/>
    <w:multiLevelType w:val="multilevel"/>
    <w:tmpl w:val="FE2A5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256435"/>
    <w:multiLevelType w:val="multilevel"/>
    <w:tmpl w:val="1B46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DA32A8"/>
    <w:multiLevelType w:val="multilevel"/>
    <w:tmpl w:val="0AA0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4109E1"/>
    <w:multiLevelType w:val="multilevel"/>
    <w:tmpl w:val="71CC1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003484"/>
    <w:multiLevelType w:val="multilevel"/>
    <w:tmpl w:val="D860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663548"/>
    <w:multiLevelType w:val="multilevel"/>
    <w:tmpl w:val="7BC81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9521A1"/>
    <w:multiLevelType w:val="multilevel"/>
    <w:tmpl w:val="9FDE9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E2319E"/>
    <w:multiLevelType w:val="multilevel"/>
    <w:tmpl w:val="8310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EA0324"/>
    <w:multiLevelType w:val="multilevel"/>
    <w:tmpl w:val="7812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6D2225"/>
    <w:multiLevelType w:val="multilevel"/>
    <w:tmpl w:val="444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9A67DF"/>
    <w:multiLevelType w:val="multilevel"/>
    <w:tmpl w:val="67BE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B33D7D"/>
    <w:multiLevelType w:val="multilevel"/>
    <w:tmpl w:val="3630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FD41A3"/>
    <w:multiLevelType w:val="multilevel"/>
    <w:tmpl w:val="A854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667759"/>
    <w:multiLevelType w:val="multilevel"/>
    <w:tmpl w:val="E43A0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5716C4"/>
    <w:multiLevelType w:val="multilevel"/>
    <w:tmpl w:val="20920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0950729">
    <w:abstractNumId w:val="8"/>
  </w:num>
  <w:num w:numId="2" w16cid:durableId="2111536777">
    <w:abstractNumId w:val="6"/>
  </w:num>
  <w:num w:numId="3" w16cid:durableId="1562400958">
    <w:abstractNumId w:val="5"/>
  </w:num>
  <w:num w:numId="4" w16cid:durableId="187378402">
    <w:abstractNumId w:val="4"/>
  </w:num>
  <w:num w:numId="5" w16cid:durableId="2013411664">
    <w:abstractNumId w:val="7"/>
  </w:num>
  <w:num w:numId="6" w16cid:durableId="2081707837">
    <w:abstractNumId w:val="3"/>
  </w:num>
  <w:num w:numId="7" w16cid:durableId="1663461474">
    <w:abstractNumId w:val="2"/>
  </w:num>
  <w:num w:numId="8" w16cid:durableId="1228757632">
    <w:abstractNumId w:val="1"/>
  </w:num>
  <w:num w:numId="9" w16cid:durableId="1841002213">
    <w:abstractNumId w:val="0"/>
  </w:num>
  <w:num w:numId="10" w16cid:durableId="1496914775">
    <w:abstractNumId w:val="26"/>
  </w:num>
  <w:num w:numId="11" w16cid:durableId="999843271">
    <w:abstractNumId w:val="9"/>
  </w:num>
  <w:num w:numId="12" w16cid:durableId="182520401">
    <w:abstractNumId w:val="18"/>
  </w:num>
  <w:num w:numId="13" w16cid:durableId="2054184099">
    <w:abstractNumId w:val="25"/>
  </w:num>
  <w:num w:numId="14" w16cid:durableId="661390117">
    <w:abstractNumId w:val="13"/>
  </w:num>
  <w:num w:numId="15" w16cid:durableId="125508216">
    <w:abstractNumId w:val="19"/>
  </w:num>
  <w:num w:numId="16" w16cid:durableId="627862659">
    <w:abstractNumId w:val="16"/>
  </w:num>
  <w:num w:numId="17" w16cid:durableId="1292714679">
    <w:abstractNumId w:val="15"/>
  </w:num>
  <w:num w:numId="18" w16cid:durableId="434443639">
    <w:abstractNumId w:val="14"/>
  </w:num>
  <w:num w:numId="19" w16cid:durableId="285548079">
    <w:abstractNumId w:val="10"/>
  </w:num>
  <w:num w:numId="20" w16cid:durableId="460728898">
    <w:abstractNumId w:val="12"/>
  </w:num>
  <w:num w:numId="21" w16cid:durableId="1111163462">
    <w:abstractNumId w:val="22"/>
  </w:num>
  <w:num w:numId="22" w16cid:durableId="1801342412">
    <w:abstractNumId w:val="23"/>
  </w:num>
  <w:num w:numId="23" w16cid:durableId="1989742635">
    <w:abstractNumId w:val="21"/>
  </w:num>
  <w:num w:numId="24" w16cid:durableId="41099115">
    <w:abstractNumId w:val="24"/>
  </w:num>
  <w:num w:numId="25" w16cid:durableId="144244920">
    <w:abstractNumId w:val="17"/>
  </w:num>
  <w:num w:numId="26" w16cid:durableId="247663136">
    <w:abstractNumId w:val="20"/>
  </w:num>
  <w:num w:numId="27" w16cid:durableId="671948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607C"/>
    <w:rsid w:val="0015074B"/>
    <w:rsid w:val="002077ED"/>
    <w:rsid w:val="00243E2B"/>
    <w:rsid w:val="0029639D"/>
    <w:rsid w:val="002A2511"/>
    <w:rsid w:val="002C6FAB"/>
    <w:rsid w:val="002F159D"/>
    <w:rsid w:val="00300B18"/>
    <w:rsid w:val="00326F90"/>
    <w:rsid w:val="00453530"/>
    <w:rsid w:val="00583F30"/>
    <w:rsid w:val="007350BE"/>
    <w:rsid w:val="007A6E58"/>
    <w:rsid w:val="00867BD3"/>
    <w:rsid w:val="008B0622"/>
    <w:rsid w:val="008D79F0"/>
    <w:rsid w:val="00AA1D8D"/>
    <w:rsid w:val="00AC386C"/>
    <w:rsid w:val="00B15D8E"/>
    <w:rsid w:val="00B47730"/>
    <w:rsid w:val="00CB0664"/>
    <w:rsid w:val="00CF0EA3"/>
    <w:rsid w:val="00D81A12"/>
    <w:rsid w:val="00DA4035"/>
    <w:rsid w:val="00E22E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5F397F"/>
  <w14:defaultImageDpi w14:val="300"/>
  <w15:docId w15:val="{673D91E1-1559-447F-A053-21C8EEF9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CF0EA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0E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rumguides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hp.net/manual/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ongodb.com/doc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eafletj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1128</Words>
  <Characters>6208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7322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ALUMNO</cp:lastModifiedBy>
  <cp:revision>12</cp:revision>
  <dcterms:created xsi:type="dcterms:W3CDTF">2013-12-23T23:15:00Z</dcterms:created>
  <dcterms:modified xsi:type="dcterms:W3CDTF">2025-09-30T09:01:00Z</dcterms:modified>
  <cp:category/>
</cp:coreProperties>
</file>